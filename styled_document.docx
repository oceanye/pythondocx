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标书标题一"/>
      </w:pPr>
      <w:r>
        <w:t>这是用“标书标题一”样式的标题</w:t>
      </w:r>
    </w:p>
    <w:p>
      <w:pPr>
        <w:pStyle w:val="标书标题二"/>
      </w:pPr>
      <w:r>
        <w:t>这是用“标书标题二”样式的标题</w:t>
      </w:r>
    </w:p>
    <w:p>
      <w:pPr>
        <w:pStyle w:val="标书标题三"/>
      </w:pPr>
      <w:r>
        <w:t>这是用“标书标题三”样式的标题</w:t>
      </w:r>
    </w:p>
    <w:p>
      <w:pPr>
        <w:pStyle w:val="标书标题四"/>
      </w:pPr>
      <w:r>
        <w:t>这是用“标书标题四”样式的标题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标书标题一">
    <w:name w:val="标书标题一"/>
    <w:basedOn w:val="Heading1"/>
    <w:pPr>
      <w:jc w:val="center"/>
    </w:pPr>
    <w:rPr>
      <w:rFonts w:ascii="Calibri" w:hAnsi="Calibri"/>
      <w:b/>
      <w:sz w:val="32"/>
    </w:rPr>
  </w:style>
  <w:style w:type="paragraph" w:customStyle="1" w:styleId="标书标题二">
    <w:name w:val="标书标题二"/>
    <w:basedOn w:val="Heading2"/>
    <w:pPr>
      <w:jc w:val="left"/>
    </w:pPr>
    <w:rPr>
      <w:rFonts w:ascii="Calibri" w:hAnsi="Calibri"/>
      <w:b/>
      <w:sz w:val="28"/>
    </w:rPr>
  </w:style>
  <w:style w:type="paragraph" w:customStyle="1" w:styleId="标书标题三">
    <w:name w:val="标书标题三"/>
    <w:basedOn w:val="Heading3"/>
    <w:pPr>
      <w:jc w:val="left"/>
    </w:pPr>
    <w:rPr>
      <w:rFonts w:ascii="Calibri" w:hAnsi="Calibri"/>
      <w:b/>
      <w:sz w:val="24"/>
    </w:rPr>
  </w:style>
  <w:style w:type="paragraph" w:customStyle="1" w:styleId="标书标题四">
    <w:name w:val="标书标题四"/>
    <w:basedOn w:val="Heading4"/>
    <w:pPr>
      <w:jc w:val="left"/>
    </w:pPr>
    <w:rPr>
      <w:rFonts w:ascii="Calibri" w:hAnsi="Calibr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