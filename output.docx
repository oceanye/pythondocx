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1级标题</w:t>
      </w:r>
    </w:p>
    <w:p>
      <w:pPr>
        <w:pStyle w:val="Heading2"/>
      </w:pPr>
      <w:r>
        <w:t>2级标题</w:t>
      </w:r>
    </w:p>
    <w:p>
      <w:pPr>
        <w:pStyle w:val="Heading3"/>
      </w:pPr>
      <w:r>
        <w:t>3级标题</w:t>
      </w:r>
    </w:p>
    <w:p>
      <w:pPr>
        <w:pStyle w:val="Heading1"/>
      </w:pPr>
      <w:r>
        <w:t>总说明</w:t>
      </w:r>
    </w:p>
    <w:p>
      <w:pPr>
        <w:pStyle w:val="Heading2"/>
      </w:pPr>
      <w:r>
        <w:t>工程概况</w:t>
      </w:r>
    </w:p>
    <w:p>
      <w:pPr>
        <w:pStyle w:val="Heading3"/>
      </w:pPr>
      <w:r>
        <w:t>建设单位</w:t>
      </w:r>
    </w:p>
    <w:p>
      <w:pPr>
        <w:pStyle w:val="Heading3"/>
      </w:pPr>
      <w:r>
        <w:t>设计单位</w:t>
      </w:r>
    </w:p>
    <w:p>
      <w:pPr>
        <w:pStyle w:val="Heading3"/>
      </w:pPr>
      <w:r>
        <w:t>建设地点</w:t>
      </w:r>
    </w:p>
    <w:p>
      <w:pPr>
        <w:pStyle w:val="Heading3"/>
      </w:pPr>
      <w:r>
        <w:t>项目背景</w:t>
      </w:r>
    </w:p>
    <w:p>
      <w:pPr>
        <w:pStyle w:val="Heading3"/>
      </w:pPr>
      <w:r>
        <w:t>项目建设规模</w:t>
      </w:r>
    </w:p>
    <w:p>
      <w:pPr>
        <w:pStyle w:val="Heading3"/>
      </w:pPr>
      <w:r>
        <w:t>地理位置</w:t>
      </w:r>
    </w:p>
    <w:p>
      <w:pPr>
        <w:pStyle w:val="Heading3"/>
      </w:pPr>
      <w:r>
        <w:t>设计范围</w:t>
      </w:r>
    </w:p>
    <w:p>
      <w:pPr>
        <w:pStyle w:val="Heading3"/>
      </w:pPr>
      <w:r>
        <w:t>建设规模</w:t>
      </w:r>
    </w:p>
    <w:p>
      <w:pPr>
        <w:pStyle w:val="Heading3"/>
      </w:pPr>
      <w:r>
        <w:t>项目简介</w:t>
      </w:r>
    </w:p>
    <w:p>
      <w:pPr>
        <w:pStyle w:val="Heading3"/>
      </w:pPr>
      <w:r>
        <w:t>设计概况</w:t>
      </w:r>
    </w:p>
    <w:p>
      <w:pPr>
        <w:pStyle w:val="Heading3"/>
      </w:pPr>
      <w:r>
        <w:t>平面功能布局</w:t>
      </w:r>
    </w:p>
    <w:p>
      <w:pPr>
        <w:pStyle w:val="Heading3"/>
      </w:pPr>
      <w:r>
        <w:t>设计特点</w:t>
      </w:r>
    </w:p>
    <w:p>
      <w:pPr>
        <w:pStyle w:val="Heading3"/>
      </w:pPr>
      <w:r>
        <w:t>平面功能</w:t>
      </w:r>
    </w:p>
    <w:p>
      <w:pPr>
        <w:pStyle w:val="Heading2"/>
      </w:pPr>
      <w:r>
        <w:t>规划概念</w:t>
      </w:r>
    </w:p>
    <w:p>
      <w:pPr>
        <w:pStyle w:val="Heading2"/>
      </w:pPr>
      <w:r>
        <w:t>交通流线</w:t>
      </w:r>
    </w:p>
    <w:p>
      <w:pPr>
        <w:pStyle w:val="Heading3"/>
      </w:pPr>
      <w:r>
        <w:t>交通设计概念</w:t>
      </w:r>
    </w:p>
    <w:p>
      <w:pPr>
        <w:pStyle w:val="Heading3"/>
      </w:pPr>
      <w:r>
        <w:t>主要道路结构</w:t>
      </w:r>
    </w:p>
    <w:p>
      <w:pPr>
        <w:pStyle w:val="Heading3"/>
      </w:pPr>
      <w:r>
        <w:t>校园主要出入口</w:t>
      </w:r>
    </w:p>
    <w:p>
      <w:pPr>
        <w:pStyle w:val="Heading3"/>
      </w:pPr>
      <w:r>
        <w:t>消防流线</w:t>
      </w:r>
    </w:p>
    <w:p>
      <w:pPr>
        <w:pStyle w:val="Heading3"/>
      </w:pPr>
      <w:r>
        <w:t>停车场设置</w:t>
      </w:r>
    </w:p>
    <w:p>
      <w:pPr>
        <w:pStyle w:val="Heading3"/>
      </w:pPr>
      <w:r>
        <w:t>车位配建指标</w:t>
      </w:r>
    </w:p>
    <w:p>
      <w:pPr>
        <w:pStyle w:val="Heading2"/>
      </w:pPr>
      <w:r>
        <w:t>景观设计</w:t>
      </w:r>
    </w:p>
    <w:p>
      <w:pPr>
        <w:pStyle w:val="Heading3"/>
      </w:pPr>
      <w:r>
        <w:t>重点礼仪轴</w:t>
      </w:r>
    </w:p>
    <w:p>
      <w:pPr>
        <w:pStyle w:val="Heading3"/>
      </w:pPr>
      <w:r>
        <w:t>山水休闲线</w:t>
      </w:r>
    </w:p>
    <w:p>
      <w:pPr>
        <w:pStyle w:val="Heading3"/>
      </w:pPr>
      <w:r>
        <w:t>院落空间</w:t>
      </w:r>
    </w:p>
    <w:p>
      <w:pPr>
        <w:pStyle w:val="Heading3"/>
      </w:pPr>
      <w:r>
        <w:t>边缘空间</w:t>
      </w:r>
    </w:p>
    <w:p>
      <w:pPr>
        <w:pStyle w:val="Heading3"/>
      </w:pPr>
      <w:r>
        <w:t>设计依据及理念</w:t>
      </w:r>
    </w:p>
    <w:p>
      <w:pPr>
        <w:pStyle w:val="Heading4"/>
      </w:pPr>
      <w:r>
        <w:t>设计分析</w:t>
      </w:r>
    </w:p>
    <w:p>
      <w:pPr>
        <w:pStyle w:val="Heading3"/>
      </w:pPr>
      <w:r>
        <w:t>景观给排水说明</w:t>
      </w:r>
    </w:p>
    <w:p>
      <w:pPr>
        <w:pStyle w:val="Heading3"/>
      </w:pPr>
      <w:r>
        <w:t>景观电气说明</w:t>
      </w:r>
    </w:p>
    <w:p>
      <w:pPr>
        <w:pStyle w:val="Heading4"/>
      </w:pPr>
      <w:r>
        <w:t>景观220/380V供配电系统</w:t>
      </w:r>
    </w:p>
    <w:p>
      <w:pPr>
        <w:pStyle w:val="Heading4"/>
      </w:pPr>
      <w:r>
        <w:t>景观照明系统控制</w:t>
      </w:r>
    </w:p>
    <w:p>
      <w:pPr>
        <w:pStyle w:val="Heading4"/>
      </w:pPr>
      <w:r>
        <w:t>管线选择及敷设</w:t>
      </w:r>
    </w:p>
    <w:p>
      <w:pPr>
        <w:pStyle w:val="Heading4"/>
      </w:pPr>
      <w:r>
        <w:t>其它</w:t>
      </w:r>
    </w:p>
    <w:p>
      <w:pPr>
        <w:pStyle w:val="Heading3"/>
      </w:pPr>
      <w:r>
        <w:t>通用节点做法</w:t>
      </w:r>
    </w:p>
    <w:p>
      <w:pPr>
        <w:pStyle w:val="Heading2"/>
      </w:pPr>
      <w:r>
        <w:t>各专业设计概述</w:t>
      </w:r>
    </w:p>
    <w:p>
      <w:pPr>
        <w:pStyle w:val="Heading3"/>
      </w:pPr>
      <w:r>
        <w:t>建筑</w:t>
      </w:r>
    </w:p>
    <w:p>
      <w:pPr>
        <w:pStyle w:val="Heading3"/>
      </w:pPr>
      <w:r>
        <w:t>结构</w:t>
      </w:r>
    </w:p>
    <w:p>
      <w:pPr>
        <w:pStyle w:val="Heading3"/>
      </w:pPr>
      <w:r>
        <w:t>给排</w:t>
      </w:r>
    </w:p>
    <w:p>
      <w:pPr>
        <w:pStyle w:val="Heading3"/>
      </w:pPr>
      <w:r>
        <w:t>电气</w:t>
      </w:r>
    </w:p>
    <w:p>
      <w:pPr>
        <w:pStyle w:val="Heading3"/>
      </w:pPr>
      <w:r>
        <w:t>暖通</w:t>
      </w:r>
    </w:p>
    <w:p>
      <w:pPr>
        <w:pStyle w:val="Heading2"/>
      </w:pPr>
      <w:r>
        <w:t>总指标</w:t>
      </w:r>
    </w:p>
    <w:p>
      <w:pPr>
        <w:pStyle w:val="Heading2"/>
      </w:pPr>
      <w:r>
        <w:t>设计要点</w:t>
      </w:r>
    </w:p>
    <w:p>
      <w:pPr>
        <w:pStyle w:val="Heading3"/>
      </w:pPr>
      <w:r>
        <w:t>校园空间的整体营造</w:t>
      </w:r>
    </w:p>
    <w:p>
      <w:pPr>
        <w:pStyle w:val="Heading3"/>
      </w:pPr>
      <w:r>
        <w:t>立体交通的流线组织</w:t>
      </w:r>
    </w:p>
    <w:p>
      <w:pPr>
        <w:pStyle w:val="Heading3"/>
      </w:pPr>
      <w:r>
        <w:t>地域元素的设计体现</w:t>
      </w:r>
    </w:p>
    <w:p>
      <w:pPr>
        <w:pStyle w:val="Heading3"/>
      </w:pPr>
      <w:r>
        <w:t>装配式建筑设计基本原则</w:t>
      </w:r>
    </w:p>
    <w:p>
      <w:pPr>
        <w:pStyle w:val="Heading1"/>
      </w:pPr>
      <w:r>
        <w:t>总平面设计</w:t>
      </w:r>
    </w:p>
    <w:p>
      <w:pPr>
        <w:pStyle w:val="Heading2"/>
      </w:pPr>
      <w:r>
        <w:t>基地环境</w:t>
      </w:r>
    </w:p>
    <w:p>
      <w:pPr>
        <w:pStyle w:val="Heading2"/>
      </w:pPr>
      <w:r>
        <w:t>建筑退界</w:t>
      </w:r>
    </w:p>
    <w:p>
      <w:pPr>
        <w:pStyle w:val="Heading2"/>
      </w:pPr>
      <w:r>
        <w:t>项目概况</w:t>
      </w:r>
    </w:p>
    <w:p>
      <w:pPr>
        <w:pStyle w:val="Heading3"/>
      </w:pPr>
      <w:r>
        <w:t>建设内容及规模</w:t>
      </w:r>
    </w:p>
    <w:p>
      <w:pPr>
        <w:pStyle w:val="Heading2"/>
      </w:pPr>
      <w:r>
        <w:t>总平面布局</w:t>
      </w:r>
    </w:p>
    <w:p>
      <w:pPr>
        <w:pStyle w:val="Heading3"/>
      </w:pPr>
      <w:r>
        <w:t>道路交通</w:t>
      </w:r>
    </w:p>
    <w:p>
      <w:pPr>
        <w:pStyle w:val="Heading3"/>
      </w:pPr>
      <w:r>
        <w:t>绿化布置</w:t>
      </w:r>
    </w:p>
    <w:p>
      <w:pPr>
        <w:pStyle w:val="Heading2"/>
      </w:pPr>
      <w:r>
        <w:t>日照分析</w:t>
      </w:r>
    </w:p>
    <w:p>
      <w:pPr>
        <w:pStyle w:val="Heading2"/>
      </w:pPr>
      <w:r>
        <w:t>场地概述</w:t>
      </w:r>
    </w:p>
    <w:p>
      <w:pPr>
        <w:pStyle w:val="Heading2"/>
      </w:pPr>
      <w:r>
        <w:t>室外做法</w:t>
      </w:r>
    </w:p>
    <w:p>
      <w:pPr>
        <w:pStyle w:val="Heading2"/>
      </w:pPr>
      <w:r>
        <w:t>设计依据及基础资料</w:t>
      </w:r>
    </w:p>
    <w:p>
      <w:pPr>
        <w:pStyle w:val="Heading2"/>
      </w:pPr>
      <w:r>
        <w:t>主要技术经济指标表</w:t>
      </w:r>
    </w:p>
    <w:p>
      <w:pPr>
        <w:pStyle w:val="Heading1"/>
      </w:pPr>
      <w:r>
        <w:t>建筑设计</w:t>
      </w:r>
    </w:p>
    <w:p>
      <w:pPr>
        <w:pStyle w:val="Heading2"/>
      </w:pPr>
      <w:r>
        <w:t>设计理念、设计构思</w:t>
      </w:r>
    </w:p>
    <w:p>
      <w:pPr>
        <w:pStyle w:val="Heading3"/>
      </w:pPr>
      <w:r>
        <w:t>设计理念</w:t>
      </w:r>
    </w:p>
    <w:p>
      <w:pPr>
        <w:pStyle w:val="Heading3"/>
      </w:pPr>
      <w:r>
        <w:t>设计构思</w:t>
      </w:r>
    </w:p>
    <w:p>
      <w:pPr>
        <w:pStyle w:val="Heading3"/>
      </w:pPr>
      <w:r>
        <w:t>设计原则</w:t>
      </w:r>
    </w:p>
    <w:p>
      <w:pPr>
        <w:pStyle w:val="Heading3"/>
      </w:pPr>
      <w:r>
        <w:t>设计策略</w:t>
      </w:r>
    </w:p>
    <w:p>
      <w:pPr>
        <w:pStyle w:val="Heading4"/>
      </w:pPr>
      <w:r>
        <w:t>功能化设计</w:t>
      </w:r>
    </w:p>
    <w:p>
      <w:pPr>
        <w:pStyle w:val="Heading4"/>
      </w:pPr>
      <w:r>
        <w:t>弹性化设计</w:t>
      </w:r>
    </w:p>
    <w:p>
      <w:pPr>
        <w:pStyle w:val="Heading4"/>
      </w:pPr>
      <w:r>
        <w:t>场景化设计</w:t>
      </w:r>
    </w:p>
    <w:p>
      <w:pPr>
        <w:pStyle w:val="Heading3"/>
      </w:pPr>
      <w:r>
        <w:t>设计目标</w:t>
      </w:r>
    </w:p>
    <w:p>
      <w:pPr>
        <w:pStyle w:val="Heading2"/>
      </w:pPr>
      <w:r>
        <w:t>功能布局</w:t>
      </w:r>
    </w:p>
    <w:p>
      <w:pPr>
        <w:pStyle w:val="Heading2"/>
      </w:pPr>
      <w:r>
        <w:t>建筑立面和造型设计</w:t>
      </w:r>
    </w:p>
    <w:p>
      <w:pPr>
        <w:pStyle w:val="Heading2"/>
      </w:pPr>
      <w:r>
        <w:t>层高设计</w:t>
      </w:r>
    </w:p>
    <w:p>
      <w:pPr>
        <w:pStyle w:val="Heading2"/>
      </w:pPr>
      <w:r>
        <w:t>无障碍设计</w:t>
      </w:r>
    </w:p>
    <w:p>
      <w:pPr>
        <w:pStyle w:val="Heading3"/>
      </w:pPr>
      <w:r>
        <w:t>设计依据</w:t>
      </w:r>
    </w:p>
    <w:p>
      <w:pPr>
        <w:pStyle w:val="Heading4"/>
      </w:pPr>
      <w:r>
        <w:t>装配式建筑主要设计依据</w:t>
      </w:r>
    </w:p>
    <w:p>
      <w:pPr>
        <w:pStyle w:val="Heading4"/>
      </w:pPr>
      <w:r>
        <w:t>建筑概况</w:t>
      </w:r>
    </w:p>
    <w:p>
      <w:pPr>
        <w:pStyle w:val="Heading4"/>
      </w:pPr>
      <w:r>
        <w:t>相关的现行地方标准、规定</w:t>
      </w:r>
    </w:p>
    <w:p>
      <w:pPr>
        <w:pStyle w:val="Heading4"/>
      </w:pPr>
      <w:r>
        <w:t>上一阶段设计文件的批复文件。</w:t>
      </w:r>
    </w:p>
    <w:p>
      <w:pPr>
        <w:pStyle w:val="Heading4"/>
      </w:pPr>
      <w:r>
        <w:t>国家现行规范标准建筑设计防火规范</w:t>
      </w:r>
    </w:p>
    <w:p>
      <w:pPr>
        <w:pStyle w:val="Heading4"/>
      </w:pPr>
      <w:r>
        <w:t>本院建筑、结构、水、电、暖各专业关于本工程设计文件</w:t>
      </w:r>
    </w:p>
    <w:p>
      <w:pPr>
        <w:pStyle w:val="Heading4"/>
      </w:pPr>
      <w:r>
        <w:t>建设单位的意见与要求</w:t>
      </w:r>
    </w:p>
    <w:p>
      <w:pPr>
        <w:pStyle w:val="Heading4"/>
      </w:pPr>
      <w:r>
        <w:t>本工程设计合同及甲方设计要求</w:t>
      </w:r>
    </w:p>
    <w:p>
      <w:pPr>
        <w:pStyle w:val="Heading4"/>
      </w:pPr>
      <w:r>
        <w:t>政府有关部门批文</w:t>
      </w:r>
    </w:p>
    <w:p>
      <w:pPr>
        <w:pStyle w:val="Heading4"/>
      </w:pPr>
      <w:r>
        <w:t>工程建设标准</w:t>
      </w:r>
    </w:p>
    <w:p>
      <w:pPr>
        <w:pStyle w:val="Heading4"/>
      </w:pPr>
      <w:r>
        <w:t>规定</w:t>
      </w:r>
    </w:p>
    <w:p>
      <w:pPr>
        <w:pStyle w:val="Heading4"/>
      </w:pPr>
      <w:r>
        <w:t>规程及浙江省标准</w:t>
      </w:r>
    </w:p>
    <w:p>
      <w:pPr>
        <w:pStyle w:val="Heading4"/>
      </w:pPr>
      <w:r>
        <w:t>楼面活荷载标准值</w:t>
      </w:r>
    </w:p>
    <w:p>
      <w:pPr>
        <w:pStyle w:val="Heading4"/>
      </w:pPr>
      <w:r>
        <w:t>建筑方案条件图</w:t>
      </w:r>
    </w:p>
    <w:p>
      <w:pPr>
        <w:pStyle w:val="Heading4"/>
      </w:pPr>
      <w:r>
        <w:t>国家现行设计规范和设计标准</w:t>
      </w:r>
    </w:p>
    <w:p>
      <w:pPr>
        <w:pStyle w:val="Heading3"/>
      </w:pPr>
      <w:r>
        <w:t>建筑基地</w:t>
      </w:r>
    </w:p>
    <w:p>
      <w:pPr>
        <w:pStyle w:val="Heading3"/>
      </w:pPr>
      <w:r>
        <w:t>无障碍卫生间</w:t>
      </w:r>
    </w:p>
    <w:p>
      <w:pPr>
        <w:pStyle w:val="Heading2"/>
      </w:pPr>
      <w:r>
        <w:t>面积明细表</w:t>
      </w:r>
    </w:p>
    <w:p>
      <w:pPr>
        <w:pStyle w:val="Heading2"/>
      </w:pPr>
      <w:r>
        <w:t>建筑用料</w:t>
      </w:r>
    </w:p>
    <w:p>
      <w:pPr>
        <w:pStyle w:val="Heading3"/>
      </w:pPr>
      <w:r>
        <w:t>墙体</w:t>
      </w:r>
    </w:p>
    <w:p>
      <w:pPr>
        <w:pStyle w:val="Heading3"/>
      </w:pPr>
      <w:r>
        <w:t>外墙饰面</w:t>
      </w:r>
    </w:p>
    <w:p>
      <w:pPr>
        <w:pStyle w:val="Heading3"/>
      </w:pPr>
      <w:r>
        <w:t>室内装修建筑用</w:t>
      </w:r>
    </w:p>
    <w:p>
      <w:pPr>
        <w:pStyle w:val="Heading3"/>
      </w:pPr>
      <w:r>
        <w:t>外墙做法</w:t>
      </w:r>
    </w:p>
    <w:p>
      <w:pPr>
        <w:pStyle w:val="Heading3"/>
      </w:pPr>
      <w:r>
        <w:t>内墙做法</w:t>
      </w:r>
    </w:p>
    <w:p>
      <w:pPr>
        <w:pStyle w:val="Heading3"/>
      </w:pPr>
      <w:r>
        <w:t>屋面做法</w:t>
      </w:r>
    </w:p>
    <w:p>
      <w:pPr>
        <w:pStyle w:val="Heading3"/>
      </w:pPr>
      <w:r>
        <w:t>地面做法</w:t>
      </w:r>
    </w:p>
    <w:p>
      <w:pPr>
        <w:pStyle w:val="Heading3"/>
      </w:pPr>
      <w:r>
        <w:t>楼面做法</w:t>
      </w:r>
    </w:p>
    <w:p>
      <w:pPr>
        <w:pStyle w:val="Heading3"/>
      </w:pPr>
      <w:r>
        <w:t>吊顶做法</w:t>
      </w:r>
    </w:p>
    <w:p>
      <w:pPr>
        <w:pStyle w:val="Heading3"/>
      </w:pPr>
      <w:r>
        <w:t>踢脚做法</w:t>
      </w:r>
    </w:p>
    <w:p>
      <w:pPr>
        <w:pStyle w:val="Heading3"/>
      </w:pPr>
      <w:r>
        <w:t>护角做法(阳角为圆弧)</w:t>
      </w:r>
    </w:p>
    <w:p>
      <w:pPr>
        <w:pStyle w:val="Heading3"/>
      </w:pPr>
      <w:r>
        <w:t>门窗做法</w:t>
      </w:r>
    </w:p>
    <w:p>
      <w:pPr>
        <w:pStyle w:val="Heading2"/>
      </w:pPr>
      <w:r>
        <w:t>交通组织设计</w:t>
      </w:r>
    </w:p>
    <w:p>
      <w:pPr>
        <w:pStyle w:val="Heading3"/>
      </w:pPr>
      <w:r>
        <w:t>车行交通</w:t>
      </w:r>
    </w:p>
    <w:p>
      <w:pPr>
        <w:pStyle w:val="Heading3"/>
      </w:pPr>
      <w:r>
        <w:t>步行系统</w:t>
      </w:r>
    </w:p>
    <w:p>
      <w:pPr>
        <w:pStyle w:val="Heading3"/>
      </w:pPr>
      <w:r>
        <w:t>消防车道</w:t>
      </w:r>
    </w:p>
    <w:p>
      <w:pPr>
        <w:pStyle w:val="Heading3"/>
      </w:pPr>
      <w:r>
        <w:t>功能分析</w:t>
      </w:r>
    </w:p>
    <w:p>
      <w:pPr>
        <w:pStyle w:val="Heading3"/>
      </w:pPr>
      <w:r>
        <w:t>建筑风格</w:t>
      </w:r>
    </w:p>
    <w:p>
      <w:pPr>
        <w:pStyle w:val="Heading3"/>
      </w:pPr>
      <w:r>
        <w:t>建筑材料</w:t>
      </w:r>
    </w:p>
    <w:p>
      <w:pPr>
        <w:pStyle w:val="Heading3"/>
      </w:pPr>
      <w:r>
        <w:t>主要技术经济指标</w:t>
      </w:r>
    </w:p>
    <w:p>
      <w:pPr>
        <w:pStyle w:val="Heading2"/>
      </w:pPr>
      <w:r>
        <w:t>建筑风貌</w:t>
      </w:r>
    </w:p>
    <w:p>
      <w:pPr>
        <w:pStyle w:val="Heading3"/>
      </w:pPr>
      <w:r>
        <w:t>建筑形式</w:t>
      </w:r>
    </w:p>
    <w:p>
      <w:pPr>
        <w:pStyle w:val="Heading3"/>
      </w:pPr>
      <w:r>
        <w:t>建筑空间</w:t>
      </w:r>
    </w:p>
    <w:p>
      <w:pPr>
        <w:pStyle w:val="Heading2"/>
      </w:pPr>
      <w:r>
        <w:t>建筑装修</w:t>
      </w:r>
    </w:p>
    <w:p>
      <w:pPr>
        <w:pStyle w:val="Heading3"/>
      </w:pPr>
      <w:r>
        <w:t>室内装修</w:t>
      </w:r>
    </w:p>
    <w:p>
      <w:pPr>
        <w:pStyle w:val="Heading3"/>
      </w:pPr>
      <w:r>
        <w:t>室外装修</w:t>
      </w:r>
    </w:p>
    <w:p>
      <w:pPr>
        <w:pStyle w:val="Heading3"/>
      </w:pPr>
      <w:r>
        <w:t>地下车库</w:t>
      </w:r>
    </w:p>
    <w:p>
      <w:pPr>
        <w:pStyle w:val="Heading2"/>
      </w:pPr>
      <w:r>
        <w:t>钢结构装配式设计专篇</w:t>
      </w:r>
    </w:p>
    <w:p>
      <w:pPr>
        <w:pStyle w:val="Heading3"/>
      </w:pPr>
      <w:r>
        <w:t>各单体概况</w:t>
      </w:r>
    </w:p>
    <w:p>
      <w:pPr>
        <w:pStyle w:val="Heading3"/>
      </w:pPr>
      <w:r>
        <w:t>装配式建筑设计施工一体化说明</w:t>
      </w:r>
    </w:p>
    <w:p>
      <w:pPr>
        <w:pStyle w:val="Heading1"/>
      </w:pPr>
      <w:r>
        <w:t>结构设计</w:t>
      </w:r>
    </w:p>
    <w:p>
      <w:pPr>
        <w:pStyle w:val="Heading2"/>
      </w:pPr>
      <w:r>
        <w:t>地质情况</w:t>
      </w:r>
    </w:p>
    <w:p>
      <w:pPr>
        <w:pStyle w:val="Heading2"/>
      </w:pPr>
      <w:r>
        <w:t>上部结构体系</w:t>
      </w:r>
    </w:p>
    <w:p>
      <w:pPr>
        <w:pStyle w:val="Heading2"/>
      </w:pPr>
      <w:r>
        <w:t>地基基础</w:t>
      </w:r>
    </w:p>
    <w:p>
      <w:pPr>
        <w:pStyle w:val="Heading2"/>
      </w:pPr>
      <w:r>
        <w:t>各单体规则性判别</w:t>
      </w:r>
    </w:p>
    <w:p>
      <w:pPr>
        <w:pStyle w:val="Heading2"/>
      </w:pPr>
      <w:r>
        <w:t>结构技术措施</w:t>
      </w:r>
    </w:p>
    <w:p>
      <w:pPr>
        <w:pStyle w:val="Heading2"/>
      </w:pPr>
      <w:r>
        <w:t>装配式钢结构设计说明专篇</w:t>
      </w:r>
    </w:p>
    <w:p>
      <w:pPr>
        <w:pStyle w:val="Heading3"/>
      </w:pPr>
      <w:r>
        <w:t>设计概述</w:t>
      </w:r>
    </w:p>
    <w:p>
      <w:pPr>
        <w:pStyle w:val="Heading4"/>
      </w:pPr>
      <w:r>
        <w:t>装饰设计各空间设计描述</w:t>
      </w:r>
    </w:p>
    <w:p>
      <w:pPr>
        <w:pStyle w:val="Heading4"/>
      </w:pPr>
      <w:r>
        <w:t>建筑安全</w:t>
      </w:r>
    </w:p>
    <w:p>
      <w:pPr>
        <w:pStyle w:val="Heading4"/>
      </w:pPr>
      <w:r>
        <w:t>主要材料要求及施工要求</w:t>
      </w:r>
    </w:p>
    <w:p>
      <w:pPr>
        <w:pStyle w:val="Heading2"/>
      </w:pPr>
      <w:r>
        <w:t>建筑结构的设计使用年限和安全等级</w:t>
      </w:r>
    </w:p>
    <w:p>
      <w:pPr>
        <w:pStyle w:val="Heading2"/>
      </w:pPr>
      <w:r>
        <w:t>自然条件</w:t>
      </w:r>
    </w:p>
    <w:p>
      <w:pPr>
        <w:pStyle w:val="Heading3"/>
      </w:pPr>
      <w:r>
        <w:t>风雪荷载</w:t>
      </w:r>
    </w:p>
    <w:p>
      <w:pPr>
        <w:pStyle w:val="Heading3"/>
      </w:pPr>
      <w:r>
        <w:t>抗震设防的有关参数</w:t>
      </w:r>
    </w:p>
    <w:p>
      <w:pPr>
        <w:pStyle w:val="Heading2"/>
      </w:pPr>
      <w:r>
        <w:t>规程</w:t>
      </w:r>
    </w:p>
    <w:p>
      <w:pPr>
        <w:pStyle w:val="Heading2"/>
      </w:pPr>
      <w:r>
        <w:t>本工程计算所采用的计算程序</w:t>
      </w:r>
    </w:p>
    <w:p>
      <w:pPr>
        <w:pStyle w:val="Heading2"/>
      </w:pPr>
      <w:r>
        <w:t>地下人防设计说明</w:t>
      </w:r>
    </w:p>
    <w:p>
      <w:pPr>
        <w:pStyle w:val="Heading3"/>
      </w:pPr>
      <w:r>
        <w:t>概述</w:t>
      </w:r>
    </w:p>
    <w:p>
      <w:pPr>
        <w:pStyle w:val="Heading3"/>
      </w:pPr>
      <w:r>
        <w:t>荷载取值</w:t>
      </w:r>
    </w:p>
    <w:p>
      <w:pPr>
        <w:pStyle w:val="Heading2"/>
      </w:pPr>
      <w:r>
        <w:t>结构选型</w:t>
      </w:r>
    </w:p>
    <w:p>
      <w:pPr>
        <w:pStyle w:val="Heading3"/>
      </w:pPr>
      <w:r>
        <w:t>结构体系</w:t>
      </w:r>
    </w:p>
    <w:p>
      <w:pPr>
        <w:pStyle w:val="Heading3"/>
      </w:pPr>
      <w:r>
        <w:t>屋盖及楼盖结构</w:t>
      </w:r>
    </w:p>
    <w:p>
      <w:pPr>
        <w:pStyle w:val="Heading3"/>
      </w:pPr>
      <w:r>
        <w:t>关于结构缝及后浇带的设置</w:t>
      </w:r>
    </w:p>
    <w:p>
      <w:pPr>
        <w:pStyle w:val="Heading2"/>
      </w:pPr>
      <w:r>
        <w:t>结构材料</w:t>
      </w:r>
    </w:p>
    <w:p>
      <w:pPr>
        <w:pStyle w:val="Heading3"/>
      </w:pPr>
      <w:r>
        <w:t>钢筋</w:t>
      </w:r>
    </w:p>
    <w:p>
      <w:pPr>
        <w:pStyle w:val="Heading3"/>
      </w:pPr>
      <w:r>
        <w:t>砌体</w:t>
      </w:r>
    </w:p>
    <w:p>
      <w:pPr>
        <w:pStyle w:val="Heading3"/>
      </w:pPr>
      <w:r>
        <w:t>混凝土</w:t>
      </w:r>
    </w:p>
    <w:p>
      <w:pPr>
        <w:pStyle w:val="Heading3"/>
      </w:pPr>
      <w:r>
        <w:t>钢梁Q345B，次构件Q235B</w:t>
      </w:r>
    </w:p>
    <w:p>
      <w:pPr>
        <w:pStyle w:val="Heading3"/>
      </w:pPr>
      <w:r>
        <w:t>钢筋及焊条</w:t>
      </w:r>
    </w:p>
    <w:p>
      <w:pPr>
        <w:pStyle w:val="Heading2"/>
      </w:pPr>
      <w:r>
        <w:t>结构计算分析</w:t>
      </w:r>
    </w:p>
    <w:p>
      <w:pPr>
        <w:pStyle w:val="Heading3"/>
      </w:pPr>
      <w:r>
        <w:t>计算主要参数</w:t>
      </w:r>
    </w:p>
    <w:p>
      <w:pPr>
        <w:pStyle w:val="Heading2"/>
      </w:pPr>
      <w:r>
        <w:t>结构经济性成本控制</w:t>
      </w:r>
    </w:p>
    <w:p>
      <w:pPr>
        <w:pStyle w:val="Heading3"/>
      </w:pPr>
      <w:r>
        <w:t>建筑体型</w:t>
      </w:r>
    </w:p>
    <w:p>
      <w:pPr>
        <w:pStyle w:val="Heading3"/>
      </w:pPr>
      <w:r>
        <w:t>结构布置</w:t>
      </w:r>
    </w:p>
    <w:p>
      <w:pPr>
        <w:pStyle w:val="Heading3"/>
      </w:pPr>
      <w:r>
        <w:t>结构构件</w:t>
      </w:r>
    </w:p>
    <w:p>
      <w:pPr>
        <w:pStyle w:val="Heading2"/>
      </w:pPr>
      <w:r>
        <w:t>建筑分类等级</w:t>
      </w:r>
    </w:p>
    <w:p>
      <w:pPr>
        <w:pStyle w:val="Heading2"/>
      </w:pPr>
      <w:r>
        <w:t>主要荷载取值</w:t>
      </w:r>
    </w:p>
    <w:p>
      <w:pPr>
        <w:pStyle w:val="Heading2"/>
      </w:pPr>
      <w:r>
        <w:t>完成本项目的难点保障工期、质量的主要措施</w:t>
      </w:r>
    </w:p>
    <w:p>
      <w:pPr>
        <w:pStyle w:val="Heading2"/>
      </w:pPr>
      <w:r>
        <w:t>正常使用年限（50年）内运行与维护费用分析</w:t>
      </w:r>
    </w:p>
    <w:p>
      <w:pPr>
        <w:pStyle w:val="Heading2"/>
      </w:pPr>
      <w:r>
        <w:t>加固设计方案</w:t>
      </w:r>
    </w:p>
    <w:p>
      <w:pPr>
        <w:pStyle w:val="Heading2"/>
      </w:pPr>
      <w:r>
        <w:t>结构设计计算</w:t>
      </w:r>
    </w:p>
    <w:p>
      <w:pPr>
        <w:pStyle w:val="Heading2"/>
      </w:pPr>
      <w:r>
        <w:t>地下室抗浮设计问题</w:t>
      </w:r>
    </w:p>
    <w:p>
      <w:pPr>
        <w:pStyle w:val="Heading2"/>
      </w:pPr>
      <w:r>
        <w:t>提请在设计审查时注意的问题</w:t>
      </w:r>
    </w:p>
    <w:p>
      <w:pPr>
        <w:pStyle w:val="Heading2"/>
      </w:pPr>
      <w:r>
        <w:t>上部结构选型</w:t>
      </w:r>
    </w:p>
    <w:p>
      <w:pPr>
        <w:pStyle w:val="Heading2"/>
      </w:pPr>
      <w:r>
        <w:t>危大工程事项</w:t>
      </w:r>
    </w:p>
    <w:p>
      <w:pPr>
        <w:pStyle w:val="Heading1"/>
      </w:pPr>
      <w:r>
        <w:t>给水排水设计</w:t>
      </w:r>
    </w:p>
    <w:p>
      <w:pPr>
        <w:pStyle w:val="Heading2"/>
      </w:pPr>
      <w:r>
        <w:t>给水设计</w:t>
      </w:r>
    </w:p>
    <w:p>
      <w:pPr>
        <w:pStyle w:val="Heading3"/>
      </w:pPr>
      <w:r>
        <w:t>生活水源</w:t>
      </w:r>
    </w:p>
    <w:p>
      <w:pPr>
        <w:pStyle w:val="Heading3"/>
      </w:pPr>
      <w:r>
        <w:t>生活用水量</w:t>
      </w:r>
    </w:p>
    <w:p>
      <w:pPr>
        <w:pStyle w:val="Heading3"/>
      </w:pPr>
      <w:r>
        <w:t>生活水压</w:t>
      </w:r>
    </w:p>
    <w:p>
      <w:pPr>
        <w:pStyle w:val="Heading3"/>
      </w:pPr>
      <w:r>
        <w:t>热水系统</w:t>
      </w:r>
    </w:p>
    <w:p>
      <w:pPr>
        <w:pStyle w:val="Heading3"/>
      </w:pPr>
      <w:r>
        <w:t>用水量计算</w:t>
      </w:r>
    </w:p>
    <w:p>
      <w:pPr>
        <w:pStyle w:val="Heading3"/>
      </w:pPr>
      <w:r>
        <w:t>生活给水系统</w:t>
      </w:r>
    </w:p>
    <w:p>
      <w:pPr>
        <w:pStyle w:val="Heading3"/>
      </w:pPr>
      <w:r>
        <w:t>给水管材</w:t>
      </w:r>
    </w:p>
    <w:p>
      <w:pPr>
        <w:pStyle w:val="Heading3"/>
      </w:pPr>
      <w:r>
        <w:t>给水水源及给水管网</w:t>
      </w:r>
    </w:p>
    <w:p>
      <w:pPr>
        <w:pStyle w:val="Heading3"/>
      </w:pPr>
      <w:r>
        <w:t>系统设置</w:t>
      </w:r>
    </w:p>
    <w:p>
      <w:pPr>
        <w:pStyle w:val="Heading3"/>
      </w:pPr>
      <w:r>
        <w:t>水表设置</w:t>
      </w:r>
    </w:p>
    <w:p>
      <w:pPr>
        <w:pStyle w:val="Heading3"/>
      </w:pPr>
      <w:r>
        <w:t>热水供应范围</w:t>
      </w:r>
    </w:p>
    <w:p>
      <w:pPr>
        <w:pStyle w:val="Heading3"/>
      </w:pPr>
      <w:r>
        <w:t>生活热水量</w:t>
      </w:r>
    </w:p>
    <w:p>
      <w:pPr>
        <w:pStyle w:val="Heading3"/>
      </w:pPr>
      <w:r>
        <w:t>热水供应</w:t>
      </w:r>
    </w:p>
    <w:p>
      <w:pPr>
        <w:pStyle w:val="Heading3"/>
      </w:pPr>
      <w:r>
        <w:t>热水管材</w:t>
      </w:r>
    </w:p>
    <w:p>
      <w:pPr>
        <w:pStyle w:val="Heading2"/>
      </w:pPr>
      <w:r>
        <w:t>排水系统</w:t>
      </w:r>
    </w:p>
    <w:p>
      <w:pPr>
        <w:pStyle w:val="Heading3"/>
      </w:pPr>
      <w:r>
        <w:t>污水系统</w:t>
      </w:r>
    </w:p>
    <w:p>
      <w:pPr>
        <w:pStyle w:val="Heading3"/>
      </w:pPr>
      <w:r>
        <w:t>雨水系统</w:t>
      </w:r>
    </w:p>
    <w:p>
      <w:pPr>
        <w:pStyle w:val="Heading3"/>
      </w:pPr>
      <w:r>
        <w:t>污水排水量</w:t>
      </w:r>
    </w:p>
    <w:p>
      <w:pPr>
        <w:pStyle w:val="Heading3"/>
      </w:pPr>
      <w:r>
        <w:t>排水方式</w:t>
      </w:r>
    </w:p>
    <w:p>
      <w:pPr>
        <w:pStyle w:val="Heading3"/>
      </w:pPr>
      <w:r>
        <w:t>室外排水</w:t>
      </w:r>
    </w:p>
    <w:p>
      <w:pPr>
        <w:pStyle w:val="Heading3"/>
      </w:pPr>
      <w:r>
        <w:t>废水</w:t>
      </w:r>
    </w:p>
    <w:p>
      <w:pPr>
        <w:pStyle w:val="Heading3"/>
      </w:pPr>
      <w:r>
        <w:t>空调冷凝水系统</w:t>
      </w:r>
    </w:p>
    <w:p>
      <w:pPr>
        <w:pStyle w:val="Heading3"/>
      </w:pPr>
      <w:r>
        <w:t>机电抗震设计</w:t>
      </w:r>
    </w:p>
    <w:p>
      <w:pPr>
        <w:pStyle w:val="Heading3"/>
      </w:pPr>
      <w:r>
        <w:t>主要设备材料表</w:t>
      </w:r>
    </w:p>
    <w:p>
      <w:pPr>
        <w:pStyle w:val="Heading3"/>
      </w:pPr>
      <w:r>
        <w:t>生活排水量</w:t>
      </w:r>
    </w:p>
    <w:p>
      <w:pPr>
        <w:pStyle w:val="Heading3"/>
      </w:pPr>
      <w:r>
        <w:t>排水系统设置</w:t>
      </w:r>
    </w:p>
    <w:p>
      <w:pPr>
        <w:pStyle w:val="Heading3"/>
      </w:pPr>
      <w:r>
        <w:t>管材及构筑物</w:t>
      </w:r>
    </w:p>
    <w:p>
      <w:pPr>
        <w:pStyle w:val="Heading2"/>
      </w:pPr>
      <w:r>
        <w:t>环境保护</w:t>
      </w:r>
    </w:p>
    <w:p>
      <w:pPr>
        <w:pStyle w:val="Heading3"/>
      </w:pPr>
      <w:r>
        <w:t>污水</w:t>
      </w:r>
    </w:p>
    <w:p>
      <w:pPr>
        <w:pStyle w:val="Heading3"/>
      </w:pPr>
      <w:r>
        <w:t>噪音</w:t>
      </w:r>
    </w:p>
    <w:p>
      <w:pPr>
        <w:pStyle w:val="Heading3"/>
      </w:pPr>
      <w:r>
        <w:t>规划原则</w:t>
      </w:r>
    </w:p>
    <w:p>
      <w:pPr>
        <w:pStyle w:val="Heading3"/>
      </w:pPr>
      <w:r>
        <w:t>环境保护目标</w:t>
      </w:r>
    </w:p>
    <w:p>
      <w:pPr>
        <w:pStyle w:val="Heading3"/>
      </w:pPr>
      <w:r>
        <w:t>对策措施</w:t>
      </w:r>
    </w:p>
    <w:p>
      <w:pPr>
        <w:pStyle w:val="Heading2"/>
      </w:pPr>
      <w:r>
        <w:t>节能措施</w:t>
      </w:r>
    </w:p>
    <w:p>
      <w:pPr>
        <w:pStyle w:val="Heading2"/>
      </w:pPr>
      <w:r>
        <w:t>主要设备、管材及配件</w:t>
      </w:r>
    </w:p>
    <w:p>
      <w:pPr>
        <w:pStyle w:val="Heading2"/>
      </w:pPr>
      <w:r>
        <w:t>设计依据和概况</w:t>
      </w:r>
    </w:p>
    <w:p>
      <w:pPr>
        <w:pStyle w:val="Heading3"/>
      </w:pPr>
      <w:r>
        <w:t>概况</w:t>
      </w:r>
    </w:p>
    <w:p>
      <w:pPr>
        <w:pStyle w:val="Heading2"/>
      </w:pPr>
      <w:r>
        <w:t>环保</w:t>
      </w:r>
    </w:p>
    <w:p>
      <w:pPr>
        <w:pStyle w:val="Heading2"/>
      </w:pPr>
      <w:r>
        <w:t>系统设计</w:t>
      </w:r>
    </w:p>
    <w:p>
      <w:pPr>
        <w:pStyle w:val="Heading3"/>
      </w:pPr>
      <w:r>
        <w:t>给水系统</w:t>
      </w:r>
    </w:p>
    <w:p>
      <w:pPr>
        <w:pStyle w:val="Heading3"/>
      </w:pPr>
      <w:r>
        <w:t>冷却水循环系统</w:t>
      </w:r>
    </w:p>
    <w:p>
      <w:pPr>
        <w:pStyle w:val="Heading3"/>
      </w:pPr>
      <w:r>
        <w:t>游泳池循环水处理系统</w:t>
      </w:r>
    </w:p>
    <w:p>
      <w:pPr>
        <w:pStyle w:val="Heading3"/>
      </w:pPr>
      <w:r>
        <w:t>机电管线抗震支撑系统</w:t>
      </w:r>
    </w:p>
    <w:p>
      <w:pPr>
        <w:pStyle w:val="Heading2"/>
      </w:pPr>
      <w:r>
        <w:t>管材及接口</w:t>
      </w:r>
    </w:p>
    <w:p>
      <w:pPr>
        <w:pStyle w:val="Heading2"/>
      </w:pPr>
      <w:r>
        <w:t>消防系统</w:t>
      </w:r>
    </w:p>
    <w:p>
      <w:pPr>
        <w:pStyle w:val="Heading3"/>
      </w:pPr>
      <w:r>
        <w:t>用水量</w:t>
      </w:r>
    </w:p>
    <w:p>
      <w:pPr>
        <w:pStyle w:val="Heading3"/>
      </w:pPr>
      <w:r>
        <w:t>自动喷水灭火系统</w:t>
      </w:r>
    </w:p>
    <w:p>
      <w:pPr>
        <w:pStyle w:val="Heading3"/>
      </w:pPr>
      <w:r>
        <w:t>灭火器配置</w:t>
      </w:r>
    </w:p>
    <w:p>
      <w:pPr>
        <w:pStyle w:val="Heading3"/>
      </w:pPr>
      <w:r>
        <w:t>消防管道管材</w:t>
      </w:r>
    </w:p>
    <w:p>
      <w:pPr>
        <w:pStyle w:val="Heading3"/>
      </w:pPr>
      <w:r>
        <w:t>特殊部位的消防</w:t>
      </w:r>
    </w:p>
    <w:p>
      <w:pPr>
        <w:pStyle w:val="Heading2"/>
      </w:pPr>
      <w:r>
        <w:t>河道水体循环水处理系统</w:t>
      </w:r>
    </w:p>
    <w:p>
      <w:pPr>
        <w:pStyle w:val="Heading2"/>
      </w:pPr>
      <w:r>
        <w:t>管道保温</w:t>
      </w:r>
    </w:p>
    <w:p>
      <w:pPr>
        <w:pStyle w:val="Heading2"/>
      </w:pPr>
      <w:r>
        <w:t>环保与卫生防疫及海绵城市设计</w:t>
      </w:r>
    </w:p>
    <w:p>
      <w:pPr>
        <w:pStyle w:val="Heading1"/>
      </w:pPr>
      <w:r>
        <w:t>采暖通风设计</w:t>
      </w:r>
    </w:p>
    <w:p>
      <w:pPr>
        <w:pStyle w:val="Heading2"/>
      </w:pPr>
      <w:r>
        <w:t>室内外设计参数</w:t>
      </w:r>
    </w:p>
    <w:p>
      <w:pPr>
        <w:pStyle w:val="Heading3"/>
      </w:pPr>
      <w:r>
        <w:t>室外设计参数：</w:t>
      </w:r>
    </w:p>
    <w:p>
      <w:pPr>
        <w:pStyle w:val="Heading3"/>
      </w:pPr>
      <w:r>
        <w:t>室内设计参数：</w:t>
      </w:r>
    </w:p>
    <w:p>
      <w:pPr>
        <w:pStyle w:val="Heading2"/>
      </w:pPr>
      <w:r>
        <w:t>防排烟设计</w:t>
      </w:r>
    </w:p>
    <w:p>
      <w:pPr>
        <w:pStyle w:val="Heading2"/>
      </w:pPr>
      <w:r>
        <w:t>绿建，节能专篇</w:t>
      </w:r>
    </w:p>
    <w:p>
      <w:pPr>
        <w:pStyle w:val="Heading2"/>
      </w:pPr>
      <w:r>
        <w:t>消防专篇</w:t>
      </w:r>
    </w:p>
    <w:p>
      <w:pPr>
        <w:pStyle w:val="Heading2"/>
      </w:pPr>
      <w:r>
        <w:t>空调计算参数</w:t>
      </w:r>
    </w:p>
    <w:p>
      <w:pPr>
        <w:pStyle w:val="Heading3"/>
      </w:pPr>
      <w:r>
        <w:t>室外气象参数</w:t>
      </w:r>
    </w:p>
    <w:p>
      <w:pPr>
        <w:pStyle w:val="Heading3"/>
      </w:pPr>
      <w:r>
        <w:t>空调室内设计参数</w:t>
      </w:r>
    </w:p>
    <w:p>
      <w:pPr>
        <w:pStyle w:val="Heading2"/>
      </w:pPr>
      <w:r>
        <w:t>空调冷热源及空调系统</w:t>
      </w:r>
    </w:p>
    <w:p>
      <w:pPr>
        <w:pStyle w:val="Heading2"/>
      </w:pPr>
      <w:r>
        <w:t>管材与保温</w:t>
      </w:r>
    </w:p>
    <w:p>
      <w:pPr>
        <w:pStyle w:val="Heading2"/>
      </w:pPr>
      <w:r>
        <w:t>人防(详见人防暖通专篇)</w:t>
      </w:r>
    </w:p>
    <w:p>
      <w:pPr>
        <w:pStyle w:val="Heading2"/>
      </w:pPr>
      <w:r>
        <w:t>设计气象参数</w:t>
      </w:r>
    </w:p>
    <w:p>
      <w:pPr>
        <w:pStyle w:val="Heading3"/>
      </w:pPr>
      <w:r>
        <w:t>室外设计气象参数(绍兴市参数)</w:t>
      </w:r>
    </w:p>
    <w:p>
      <w:pPr>
        <w:pStyle w:val="Heading2"/>
      </w:pPr>
      <w:r>
        <w:t>空调系统设计</w:t>
      </w:r>
    </w:p>
    <w:p>
      <w:pPr>
        <w:pStyle w:val="Heading3"/>
      </w:pPr>
      <w:r>
        <w:t>负荷估算</w:t>
      </w:r>
    </w:p>
    <w:p>
      <w:pPr>
        <w:pStyle w:val="Heading3"/>
      </w:pPr>
      <w:r>
        <w:t>空调冷热源设计</w:t>
      </w:r>
    </w:p>
    <w:p>
      <w:pPr>
        <w:pStyle w:val="Heading3"/>
      </w:pPr>
      <w:r>
        <w:t>空调水系统</w:t>
      </w:r>
    </w:p>
    <w:p>
      <w:pPr>
        <w:pStyle w:val="Heading3"/>
      </w:pPr>
      <w:r>
        <w:t>空调风系统设计</w:t>
      </w:r>
    </w:p>
    <w:p>
      <w:pPr>
        <w:pStyle w:val="Heading3"/>
      </w:pPr>
      <w:r>
        <w:t>通风系统设计</w:t>
      </w:r>
    </w:p>
    <w:p>
      <w:pPr>
        <w:pStyle w:val="Heading2"/>
      </w:pPr>
      <w:r>
        <w:t>暖通消防设计</w:t>
      </w:r>
    </w:p>
    <w:p>
      <w:pPr>
        <w:pStyle w:val="Heading3"/>
      </w:pPr>
      <w:r>
        <w:t>机械加压送风系统</w:t>
      </w:r>
    </w:p>
    <w:p>
      <w:pPr>
        <w:pStyle w:val="Heading3"/>
      </w:pPr>
      <w:r>
        <w:t>自然防烟系统</w:t>
      </w:r>
    </w:p>
    <w:p>
      <w:pPr>
        <w:pStyle w:val="Heading3"/>
      </w:pPr>
      <w:r>
        <w:t>本工程防烟分区按下表要求划分</w:t>
      </w:r>
    </w:p>
    <w:p>
      <w:pPr>
        <w:pStyle w:val="Heading3"/>
      </w:pPr>
      <w:r>
        <w:t>自然排烟系统</w:t>
      </w:r>
    </w:p>
    <w:p>
      <w:pPr>
        <w:pStyle w:val="Heading3"/>
      </w:pPr>
      <w:r>
        <w:t>机械防排烟及补风系统</w:t>
      </w:r>
    </w:p>
    <w:p>
      <w:pPr>
        <w:pStyle w:val="Heading3"/>
      </w:pPr>
      <w:r>
        <w:t>防火措施</w:t>
      </w:r>
    </w:p>
    <w:p>
      <w:pPr>
        <w:pStyle w:val="Heading2"/>
      </w:pPr>
      <w:r>
        <w:t>空调控制系统</w:t>
      </w:r>
    </w:p>
    <w:p>
      <w:pPr>
        <w:pStyle w:val="Heading2"/>
      </w:pPr>
      <w:r>
        <w:t>设计范围及设计参数</w:t>
      </w:r>
    </w:p>
    <w:p>
      <w:pPr>
        <w:pStyle w:val="Heading3"/>
      </w:pPr>
      <w:r>
        <w:t>系统划分</w:t>
      </w:r>
    </w:p>
    <w:p>
      <w:pPr>
        <w:pStyle w:val="Heading3"/>
      </w:pPr>
      <w:r>
        <w:t>室外设计参数</w:t>
      </w:r>
    </w:p>
    <w:p>
      <w:pPr>
        <w:pStyle w:val="Heading3"/>
      </w:pPr>
      <w:r>
        <w:t>室内设计标准</w:t>
      </w:r>
    </w:p>
    <w:p>
      <w:pPr>
        <w:pStyle w:val="Heading2"/>
      </w:pPr>
      <w:r>
        <w:t>通风设计</w:t>
      </w:r>
    </w:p>
    <w:p>
      <w:pPr>
        <w:pStyle w:val="Heading2"/>
      </w:pPr>
      <w:r>
        <w:t>燃气</w:t>
      </w:r>
    </w:p>
    <w:p>
      <w:pPr>
        <w:pStyle w:val="Heading2"/>
      </w:pPr>
      <w:r>
        <w:t>自动控制及节能设计</w:t>
      </w:r>
    </w:p>
    <w:p>
      <w:pPr>
        <w:pStyle w:val="Heading2"/>
      </w:pPr>
      <w:r>
        <w:t>环保防疫设计</w:t>
      </w:r>
    </w:p>
    <w:p>
      <w:pPr>
        <w:pStyle w:val="Heading1"/>
      </w:pPr>
      <w:r>
        <w:t>电气设计</w:t>
      </w:r>
    </w:p>
    <w:p>
      <w:pPr>
        <w:pStyle w:val="Heading2"/>
      </w:pPr>
      <w:r>
        <w:t>照明系统</w:t>
      </w:r>
    </w:p>
    <w:p>
      <w:pPr>
        <w:pStyle w:val="Heading3"/>
      </w:pPr>
      <w:r>
        <w:t>照明种类及照度标准</w:t>
      </w:r>
    </w:p>
    <w:p>
      <w:pPr>
        <w:pStyle w:val="Heading2"/>
      </w:pPr>
      <w:r>
        <w:t>防雷与接地</w:t>
      </w:r>
    </w:p>
    <w:p>
      <w:pPr>
        <w:pStyle w:val="Heading2"/>
      </w:pPr>
      <w:r>
        <w:t>弱电系统组成和功能</w:t>
      </w:r>
    </w:p>
    <w:p>
      <w:pPr>
        <w:pStyle w:val="Heading3"/>
      </w:pPr>
      <w:r>
        <w:t>综合布线系统</w:t>
      </w:r>
    </w:p>
    <w:p>
      <w:pPr>
        <w:pStyle w:val="Heading3"/>
      </w:pPr>
      <w:r>
        <w:t>背景音乐及广播系统</w:t>
      </w:r>
    </w:p>
    <w:p>
      <w:pPr>
        <w:pStyle w:val="Heading3"/>
      </w:pPr>
      <w:r>
        <w:t>有线电视系统</w:t>
      </w:r>
    </w:p>
    <w:p>
      <w:pPr>
        <w:pStyle w:val="Heading3"/>
      </w:pPr>
      <w:r>
        <w:t>安保系统</w:t>
      </w:r>
    </w:p>
    <w:p>
      <w:pPr>
        <w:pStyle w:val="Heading2"/>
      </w:pPr>
      <w:r>
        <w:t>方案设计说明</w:t>
      </w:r>
    </w:p>
    <w:p>
      <w:pPr>
        <w:pStyle w:val="Heading3"/>
      </w:pPr>
      <w:r>
        <w:t>负荷估算与分析</w:t>
      </w:r>
    </w:p>
    <w:p>
      <w:pPr>
        <w:pStyle w:val="Heading3"/>
      </w:pPr>
      <w:r>
        <w:t>负荷计算</w:t>
      </w:r>
    </w:p>
    <w:p>
      <w:pPr>
        <w:pStyle w:val="Heading3"/>
      </w:pPr>
      <w:r>
        <w:t>变电所及供配电系统</w:t>
      </w:r>
    </w:p>
    <w:p>
      <w:pPr>
        <w:pStyle w:val="Heading3"/>
      </w:pPr>
      <w:r>
        <w:t>电铃系统</w:t>
      </w:r>
    </w:p>
    <w:p>
      <w:pPr>
        <w:pStyle w:val="Heading3"/>
      </w:pPr>
      <w:r>
        <w:t>防雷与接地系统</w:t>
      </w:r>
    </w:p>
    <w:p>
      <w:pPr>
        <w:pStyle w:val="Heading2"/>
      </w:pPr>
      <w:r>
        <w:t>变、配电系统</w:t>
      </w:r>
    </w:p>
    <w:p>
      <w:pPr>
        <w:pStyle w:val="Heading3"/>
      </w:pPr>
      <w:r>
        <w:t>负荷分类及容量</w:t>
      </w:r>
    </w:p>
    <w:p>
      <w:pPr>
        <w:pStyle w:val="Heading3"/>
      </w:pPr>
      <w:r>
        <w:t>供电电源</w:t>
      </w:r>
    </w:p>
    <w:p>
      <w:pPr>
        <w:pStyle w:val="Heading3"/>
      </w:pPr>
      <w:r>
        <w:t>应急电源</w:t>
      </w:r>
    </w:p>
    <w:p>
      <w:pPr>
        <w:pStyle w:val="Heading3"/>
      </w:pPr>
      <w:r>
        <w:t>高、低压供电系统结线型式及运行方式</w:t>
      </w:r>
    </w:p>
    <w:p>
      <w:pPr>
        <w:pStyle w:val="Heading3"/>
      </w:pPr>
      <w:r>
        <w:t>变电所</w:t>
      </w:r>
    </w:p>
    <w:p>
      <w:pPr>
        <w:pStyle w:val="Heading3"/>
      </w:pPr>
      <w:r>
        <w:t>10kV继电保护</w:t>
      </w:r>
    </w:p>
    <w:p>
      <w:pPr>
        <w:pStyle w:val="Heading3"/>
      </w:pPr>
      <w:r>
        <w:t>计量</w:t>
      </w:r>
    </w:p>
    <w:p>
      <w:pPr>
        <w:pStyle w:val="Heading3"/>
      </w:pPr>
      <w:r>
        <w:t>功率因数补偿</w:t>
      </w:r>
    </w:p>
    <w:p>
      <w:pPr>
        <w:pStyle w:val="Heading2"/>
      </w:pPr>
      <w:r>
        <w:t>电气环保（详见专篇）</w:t>
      </w:r>
    </w:p>
    <w:p>
      <w:pPr>
        <w:pStyle w:val="Heading2"/>
      </w:pPr>
      <w:r>
        <w:t>防雷</w:t>
      </w:r>
    </w:p>
    <w:p>
      <w:pPr>
        <w:pStyle w:val="Heading2"/>
      </w:pPr>
      <w:r>
        <w:t>接地及安全措施</w:t>
      </w:r>
    </w:p>
    <w:p>
      <w:pPr>
        <w:pStyle w:val="Heading2"/>
      </w:pPr>
      <w:r>
        <w:t>设备安装</w:t>
      </w:r>
    </w:p>
    <w:p>
      <w:pPr>
        <w:pStyle w:val="Heading2"/>
      </w:pPr>
      <w:r>
        <w:t>接地系统及安全措施</w:t>
      </w:r>
    </w:p>
    <w:p>
      <w:pPr>
        <w:pStyle w:val="Heading2"/>
      </w:pPr>
      <w:r>
        <w:t>火灾自动报警系统</w:t>
      </w:r>
    </w:p>
    <w:p>
      <w:pPr>
        <w:pStyle w:val="Heading2"/>
      </w:pPr>
      <w:r>
        <w:t>负荷等级</w:t>
      </w:r>
    </w:p>
    <w:p>
      <w:pPr>
        <w:pStyle w:val="Heading3"/>
      </w:pPr>
      <w:r>
        <w:t>高低压配电系统及设备</w:t>
      </w:r>
    </w:p>
    <w:p>
      <w:pPr>
        <w:pStyle w:val="Heading3"/>
      </w:pPr>
      <w:r>
        <w:t>继电保护</w:t>
      </w:r>
    </w:p>
    <w:p>
      <w:pPr>
        <w:pStyle w:val="Heading3"/>
      </w:pPr>
      <w:r>
        <w:t>计量方式</w:t>
      </w:r>
    </w:p>
    <w:p>
      <w:pPr>
        <w:pStyle w:val="Heading3"/>
      </w:pPr>
      <w:r>
        <w:t>无功补偿</w:t>
      </w:r>
    </w:p>
    <w:p>
      <w:pPr>
        <w:pStyle w:val="Heading2"/>
      </w:pPr>
      <w:r>
        <w:t>低压配电系统</w:t>
      </w:r>
    </w:p>
    <w:p>
      <w:pPr>
        <w:pStyle w:val="Heading2"/>
      </w:pPr>
      <w:r>
        <w:t>电缆线路选择和敷设</w:t>
      </w:r>
    </w:p>
    <w:p>
      <w:pPr>
        <w:pStyle w:val="Heading2"/>
      </w:pPr>
      <w:r>
        <w:t>环境特征和配电设备的选择</w:t>
      </w:r>
    </w:p>
    <w:p>
      <w:pPr>
        <w:pStyle w:val="Heading2"/>
      </w:pPr>
      <w:r>
        <w:t>动力配电</w:t>
      </w:r>
    </w:p>
    <w:p>
      <w:pPr>
        <w:pStyle w:val="Heading2"/>
      </w:pPr>
      <w:r>
        <w:t>防雷接地系统</w:t>
      </w:r>
    </w:p>
    <w:p>
      <w:pPr>
        <w:pStyle w:val="Heading3"/>
      </w:pPr>
      <w:r>
        <w:t>防雷保护</w:t>
      </w:r>
    </w:p>
    <w:p>
      <w:pPr>
        <w:pStyle w:val="Heading3"/>
      </w:pPr>
      <w:r>
        <w:t>接地安全</w:t>
      </w:r>
    </w:p>
    <w:p>
      <w:pPr>
        <w:pStyle w:val="Heading2"/>
      </w:pPr>
      <w:r>
        <w:t>电气主要设备材料表</w:t>
      </w:r>
    </w:p>
    <w:p>
      <w:pPr>
        <w:pStyle w:val="Heading1"/>
      </w:pPr>
      <w:r>
        <w:t>消防设计专篇</w:t>
      </w:r>
    </w:p>
    <w:p>
      <w:pPr>
        <w:pStyle w:val="Heading2"/>
      </w:pPr>
      <w:r>
        <w:t>总图防火设计</w:t>
      </w:r>
    </w:p>
    <w:p>
      <w:pPr>
        <w:pStyle w:val="Heading2"/>
      </w:pPr>
      <w:r>
        <w:t>建筑单体防火设计</w:t>
      </w:r>
    </w:p>
    <w:p>
      <w:pPr>
        <w:pStyle w:val="Heading3"/>
      </w:pPr>
      <w:r>
        <w:t>防火分区的划分</w:t>
      </w:r>
    </w:p>
    <w:p>
      <w:pPr>
        <w:pStyle w:val="Heading3"/>
      </w:pPr>
      <w:r>
        <w:t>防火构造处理</w:t>
      </w:r>
    </w:p>
    <w:p>
      <w:pPr>
        <w:pStyle w:val="Heading2"/>
      </w:pPr>
      <w:r>
        <w:t>给排水消防</w:t>
      </w:r>
    </w:p>
    <w:p>
      <w:pPr>
        <w:pStyle w:val="Heading3"/>
      </w:pPr>
      <w:r>
        <w:t>消防水源</w:t>
      </w:r>
    </w:p>
    <w:p>
      <w:pPr>
        <w:pStyle w:val="Heading3"/>
      </w:pPr>
      <w:r>
        <w:t>消防用水量</w:t>
      </w:r>
    </w:p>
    <w:p>
      <w:pPr>
        <w:pStyle w:val="Heading3"/>
      </w:pPr>
      <w:r>
        <w:t>室外消火栓系统</w:t>
      </w:r>
    </w:p>
    <w:p>
      <w:pPr>
        <w:pStyle w:val="Heading3"/>
      </w:pPr>
      <w:r>
        <w:t>室内消火栓系统</w:t>
      </w:r>
    </w:p>
    <w:p>
      <w:pPr>
        <w:pStyle w:val="Heading3"/>
      </w:pPr>
      <w:r>
        <w:t>其他灭火装置</w:t>
      </w:r>
    </w:p>
    <w:p>
      <w:pPr>
        <w:pStyle w:val="Heading3"/>
      </w:pPr>
      <w:r>
        <w:t>消防储水量</w:t>
      </w:r>
    </w:p>
    <w:p>
      <w:pPr>
        <w:pStyle w:val="Heading3"/>
      </w:pPr>
      <w:r>
        <w:t>灭火器的设置</w:t>
      </w:r>
    </w:p>
    <w:p>
      <w:pPr>
        <w:pStyle w:val="Heading3"/>
      </w:pPr>
      <w:r>
        <w:t>消防设计概述</w:t>
      </w:r>
    </w:p>
    <w:p>
      <w:pPr>
        <w:pStyle w:val="Heading3"/>
      </w:pPr>
      <w:r>
        <w:t>自动喷淋系统</w:t>
      </w:r>
    </w:p>
    <w:p>
      <w:pPr>
        <w:pStyle w:val="Heading2"/>
      </w:pPr>
      <w:r>
        <w:t>建筑分类及耐火等级</w:t>
      </w:r>
    </w:p>
    <w:p>
      <w:pPr>
        <w:pStyle w:val="Heading2"/>
      </w:pPr>
      <w:r>
        <w:t>电气消防</w:t>
      </w:r>
    </w:p>
    <w:p>
      <w:pPr>
        <w:pStyle w:val="Heading3"/>
      </w:pPr>
      <w:r>
        <w:t>配线配管</w:t>
      </w:r>
    </w:p>
    <w:p>
      <w:pPr>
        <w:pStyle w:val="Heading3"/>
      </w:pPr>
      <w:r>
        <w:t>应急照明</w:t>
      </w:r>
    </w:p>
    <w:p>
      <w:pPr>
        <w:pStyle w:val="Heading3"/>
      </w:pPr>
      <w:r>
        <w:t>消防专用电话</w:t>
      </w:r>
    </w:p>
    <w:p>
      <w:pPr>
        <w:pStyle w:val="Heading3"/>
      </w:pPr>
      <w:r>
        <w:t>消防电源监控系统设计</w:t>
      </w:r>
    </w:p>
    <w:p>
      <w:pPr>
        <w:pStyle w:val="Heading3"/>
      </w:pPr>
      <w:r>
        <w:t>线路选型及敷设方式</w:t>
      </w:r>
    </w:p>
    <w:p>
      <w:pPr>
        <w:pStyle w:val="Heading3"/>
      </w:pPr>
      <w:r>
        <w:t>建筑电气</w:t>
      </w:r>
    </w:p>
    <w:p>
      <w:pPr>
        <w:pStyle w:val="Heading3"/>
      </w:pPr>
      <w:r>
        <w:t>火灾报警及消防联动系统</w:t>
      </w:r>
    </w:p>
    <w:p>
      <w:pPr>
        <w:pStyle w:val="Heading3"/>
      </w:pPr>
      <w:r>
        <w:t>防火剩余电流动作报警系统</w:t>
      </w:r>
    </w:p>
    <w:p>
      <w:pPr>
        <w:pStyle w:val="Heading3"/>
      </w:pPr>
      <w:r>
        <w:t>消防负荷等级</w:t>
      </w:r>
    </w:p>
    <w:p>
      <w:pPr>
        <w:pStyle w:val="Heading3"/>
      </w:pPr>
      <w:r>
        <w:t>系统形式和组成</w:t>
      </w:r>
    </w:p>
    <w:p>
      <w:pPr>
        <w:pStyle w:val="Heading3"/>
      </w:pPr>
      <w:r>
        <w:t>防火门监控系统</w:t>
      </w:r>
    </w:p>
    <w:p>
      <w:pPr>
        <w:pStyle w:val="Heading3"/>
      </w:pPr>
      <w:r>
        <w:t>电气火灾监控系统</w:t>
      </w:r>
    </w:p>
    <w:p>
      <w:pPr>
        <w:pStyle w:val="Heading2"/>
      </w:pPr>
      <w:r>
        <w:t>暖通消防</w:t>
      </w:r>
    </w:p>
    <w:p>
      <w:pPr>
        <w:pStyle w:val="Heading3"/>
      </w:pPr>
      <w:r>
        <w:t>排烟设计</w:t>
      </w:r>
    </w:p>
    <w:p>
      <w:pPr>
        <w:pStyle w:val="Heading3"/>
      </w:pPr>
      <w:r>
        <w:t>通风与空调系统防火设计</w:t>
      </w:r>
    </w:p>
    <w:p>
      <w:pPr>
        <w:pStyle w:val="Heading3"/>
      </w:pPr>
      <w:r>
        <w:t>防烟设计</w:t>
      </w:r>
    </w:p>
    <w:p>
      <w:pPr>
        <w:pStyle w:val="Heading2"/>
      </w:pPr>
      <w:r>
        <w:t>建筑消防</w:t>
      </w:r>
    </w:p>
    <w:p>
      <w:pPr>
        <w:pStyle w:val="Heading3"/>
      </w:pPr>
      <w:r>
        <w:t>工程设计依据</w:t>
      </w:r>
    </w:p>
    <w:p>
      <w:pPr>
        <w:pStyle w:val="Heading3"/>
      </w:pPr>
      <w:r>
        <w:t>建筑规模和设计范围</w:t>
      </w:r>
    </w:p>
    <w:p>
      <w:pPr>
        <w:pStyle w:val="Heading3"/>
      </w:pPr>
      <w:r>
        <w:t>采用新技术、新材料、新设备和新结构的情况无</w:t>
      </w:r>
    </w:p>
    <w:p>
      <w:pPr>
        <w:pStyle w:val="Heading3"/>
      </w:pPr>
      <w:r>
        <w:t>具有特殊火灾危险性的消防设计和需要审批时解决或确定的问题无</w:t>
      </w:r>
    </w:p>
    <w:p>
      <w:pPr>
        <w:pStyle w:val="Heading3"/>
      </w:pPr>
      <w:r>
        <w:t>总平面、消防车道布置</w:t>
      </w:r>
    </w:p>
    <w:p>
      <w:pPr>
        <w:pStyle w:val="Heading3"/>
      </w:pPr>
      <w:r>
        <w:t>建筑结构</w:t>
      </w:r>
    </w:p>
    <w:p>
      <w:pPr>
        <w:pStyle w:val="Heading3"/>
      </w:pPr>
      <w:r>
        <w:t>防火门及防火构造措施</w:t>
      </w:r>
    </w:p>
    <w:p>
      <w:pPr>
        <w:pStyle w:val="Heading3"/>
      </w:pPr>
      <w:r>
        <w:t>建筑内部装修防火设计</w:t>
      </w:r>
    </w:p>
    <w:p>
      <w:pPr>
        <w:pStyle w:val="Heading3"/>
      </w:pPr>
      <w:r>
        <w:t>总平面</w:t>
      </w:r>
    </w:p>
    <w:p>
      <w:pPr>
        <w:pStyle w:val="Heading3"/>
      </w:pPr>
      <w:r>
        <w:t>防火分区</w:t>
      </w:r>
    </w:p>
    <w:p>
      <w:pPr>
        <w:pStyle w:val="Heading3"/>
      </w:pPr>
      <w:r>
        <w:t>安全疏散</w:t>
      </w:r>
    </w:p>
    <w:p>
      <w:pPr>
        <w:pStyle w:val="Heading3"/>
      </w:pPr>
      <w:r>
        <w:t>建筑构配件及构造</w:t>
      </w:r>
    </w:p>
    <w:p>
      <w:pPr>
        <w:pStyle w:val="Heading3"/>
      </w:pPr>
      <w:r>
        <w:t>消防设计</w:t>
      </w:r>
    </w:p>
    <w:p>
      <w:pPr>
        <w:pStyle w:val="Heading2"/>
      </w:pPr>
      <w:r>
        <w:t>排烟系统</w:t>
      </w:r>
    </w:p>
    <w:p>
      <w:pPr>
        <w:pStyle w:val="Heading2"/>
      </w:pPr>
      <w:r>
        <w:t>结构专业</w:t>
      </w:r>
    </w:p>
    <w:p>
      <w:pPr>
        <w:pStyle w:val="Heading3"/>
      </w:pPr>
      <w:r>
        <w:t>结构形式</w:t>
      </w:r>
    </w:p>
    <w:p>
      <w:pPr>
        <w:pStyle w:val="Heading3"/>
      </w:pPr>
      <w:r>
        <w:t>主要材料</w:t>
      </w:r>
    </w:p>
    <w:p>
      <w:pPr>
        <w:pStyle w:val="Heading1"/>
      </w:pPr>
      <w:r>
        <w:t>节能设计专篇</w:t>
      </w:r>
    </w:p>
    <w:p>
      <w:pPr>
        <w:pStyle w:val="Heading2"/>
      </w:pPr>
      <w:r>
        <w:t>规范标准参考依据</w:t>
      </w:r>
    </w:p>
    <w:p>
      <w:pPr>
        <w:pStyle w:val="Heading2"/>
      </w:pPr>
      <w:r>
        <w:t>建筑材料热工参数参考依据</w:t>
      </w:r>
    </w:p>
    <w:p>
      <w:pPr>
        <w:pStyle w:val="Heading2"/>
      </w:pPr>
      <w:r>
        <w:t>建筑围护结构</w:t>
      </w:r>
    </w:p>
    <w:p>
      <w:pPr>
        <w:pStyle w:val="Heading3"/>
      </w:pPr>
      <w:r>
        <w:t>围护结构构造</w:t>
      </w:r>
    </w:p>
    <w:p>
      <w:pPr>
        <w:pStyle w:val="Heading3"/>
      </w:pPr>
      <w:r>
        <w:t>建筑热工节能计算汇总表</w:t>
      </w:r>
    </w:p>
    <w:p>
      <w:pPr>
        <w:pStyle w:val="Heading3"/>
      </w:pPr>
      <w:r>
        <w:t>建筑围护结构热工性能的权衡计算</w:t>
      </w:r>
    </w:p>
    <w:p>
      <w:pPr>
        <w:pStyle w:val="Heading2"/>
      </w:pPr>
      <w:r>
        <w:t>建筑热工设计</w:t>
      </w:r>
    </w:p>
    <w:p>
      <w:pPr>
        <w:pStyle w:val="Heading2"/>
      </w:pPr>
      <w:r>
        <w:t>建筑节能</w:t>
      </w:r>
    </w:p>
    <w:p>
      <w:pPr>
        <w:pStyle w:val="Heading3"/>
      </w:pPr>
      <w:r>
        <w:t>被动节能设计策略</w:t>
      </w:r>
    </w:p>
    <w:p>
      <w:pPr>
        <w:pStyle w:val="Heading3"/>
      </w:pPr>
      <w:r>
        <w:t>可再生能源与建筑一体化</w:t>
      </w:r>
    </w:p>
    <w:p>
      <w:pPr>
        <w:pStyle w:val="Heading3"/>
      </w:pPr>
      <w:r>
        <w:t>空间合理利用</w:t>
      </w:r>
    </w:p>
    <w:p>
      <w:pPr>
        <w:pStyle w:val="Heading3"/>
      </w:pPr>
      <w:r>
        <w:t>围护结构</w:t>
      </w:r>
    </w:p>
    <w:p>
      <w:pPr>
        <w:pStyle w:val="Heading3"/>
      </w:pPr>
      <w:r>
        <w:t>室内环境</w:t>
      </w:r>
    </w:p>
    <w:p>
      <w:pPr>
        <w:pStyle w:val="Heading3"/>
      </w:pPr>
      <w:r>
        <w:t>室内空气质量</w:t>
      </w:r>
    </w:p>
    <w:p>
      <w:pPr>
        <w:pStyle w:val="Heading3"/>
      </w:pPr>
      <w:r>
        <w:t>建筑设计采用工业化装配式体系</w:t>
      </w:r>
    </w:p>
    <w:p>
      <w:pPr>
        <w:pStyle w:val="Heading3"/>
      </w:pPr>
      <w:r>
        <w:t>建筑的公共部位实现建筑与装饰一体化设计</w:t>
      </w:r>
    </w:p>
    <w:p>
      <w:pPr>
        <w:pStyle w:val="Heading3"/>
      </w:pPr>
      <w:r>
        <w:t>总体节能设计</w:t>
      </w:r>
    </w:p>
    <w:p>
      <w:pPr>
        <w:pStyle w:val="Heading3"/>
      </w:pPr>
      <w:r>
        <w:t>建筑单体节能设计</w:t>
      </w:r>
    </w:p>
    <w:p>
      <w:pPr>
        <w:pStyle w:val="Heading3"/>
      </w:pPr>
      <w:r>
        <w:t>建筑环保设计</w:t>
      </w:r>
    </w:p>
    <w:p>
      <w:pPr>
        <w:pStyle w:val="Heading2"/>
      </w:pPr>
      <w:r>
        <w:t>电气节能</w:t>
      </w:r>
    </w:p>
    <w:p>
      <w:pPr>
        <w:pStyle w:val="Heading3"/>
      </w:pPr>
      <w:r>
        <w:t>建筑电气节能设计技术措施</w:t>
      </w:r>
    </w:p>
    <w:p>
      <w:pPr>
        <w:pStyle w:val="Heading3"/>
      </w:pPr>
      <w:r>
        <w:t>变配电设备的节能</w:t>
      </w:r>
    </w:p>
    <w:p>
      <w:pPr>
        <w:pStyle w:val="Heading3"/>
      </w:pPr>
      <w:r>
        <w:t>照明的节能设计</w:t>
      </w:r>
    </w:p>
    <w:p>
      <w:pPr>
        <w:pStyle w:val="Heading3"/>
      </w:pPr>
      <w:r>
        <w:t>电动机的节能设计</w:t>
      </w:r>
    </w:p>
    <w:p>
      <w:pPr>
        <w:pStyle w:val="Heading3"/>
      </w:pPr>
      <w:r>
        <w:t>动力系统</w:t>
      </w:r>
    </w:p>
    <w:p>
      <w:pPr>
        <w:pStyle w:val="Heading3"/>
      </w:pPr>
      <w:r>
        <w:t>计量及运行管理</w:t>
      </w:r>
    </w:p>
    <w:p>
      <w:pPr>
        <w:pStyle w:val="Heading3"/>
      </w:pPr>
      <w:r>
        <w:t>建筑能耗计·量监测系统</w:t>
      </w:r>
    </w:p>
    <w:p>
      <w:pPr>
        <w:pStyle w:val="Heading2"/>
      </w:pPr>
      <w:r>
        <w:t>给排水节能</w:t>
      </w:r>
    </w:p>
    <w:p>
      <w:pPr>
        <w:pStyle w:val="Heading3"/>
      </w:pPr>
      <w:r>
        <w:t>给排水节能标准</w:t>
      </w:r>
    </w:p>
    <w:p>
      <w:pPr>
        <w:pStyle w:val="Heading3"/>
      </w:pPr>
      <w:r>
        <w:t>节水措施</w:t>
      </w:r>
    </w:p>
    <w:p>
      <w:pPr>
        <w:pStyle w:val="Heading3"/>
      </w:pPr>
      <w:r>
        <w:t>减震及降噪措施</w:t>
      </w:r>
    </w:p>
    <w:p>
      <w:pPr>
        <w:pStyle w:val="Heading3"/>
      </w:pPr>
      <w:r>
        <w:t>水箱水池安全措施</w:t>
      </w:r>
    </w:p>
    <w:p>
      <w:pPr>
        <w:pStyle w:val="Heading3"/>
      </w:pPr>
      <w:r>
        <w:t>非传统水源利用及海绵城市设计</w:t>
      </w:r>
    </w:p>
    <w:p>
      <w:pPr>
        <w:pStyle w:val="Heading2"/>
      </w:pPr>
      <w:r>
        <w:t>节能计算报告</w:t>
      </w:r>
    </w:p>
    <w:p>
      <w:pPr>
        <w:pStyle w:val="Heading2"/>
      </w:pPr>
      <w:r>
        <w:t>热工性能构造做法</w:t>
      </w:r>
    </w:p>
    <w:p>
      <w:pPr>
        <w:pStyle w:val="Heading2"/>
      </w:pPr>
      <w:r>
        <w:t>节能设计表</w:t>
      </w:r>
    </w:p>
    <w:p>
      <w:pPr>
        <w:pStyle w:val="Heading2"/>
      </w:pPr>
      <w:r>
        <w:t>暖通节能</w:t>
      </w:r>
    </w:p>
    <w:p>
      <w:pPr>
        <w:pStyle w:val="Heading1"/>
      </w:pPr>
      <w:r>
        <w:t>环境保护、安全防护和卫生防疫设计</w:t>
      </w:r>
    </w:p>
    <w:p>
      <w:pPr>
        <w:pStyle w:val="Heading2"/>
      </w:pPr>
      <w:r>
        <w:t>建设项目可能影响的因素</w:t>
      </w:r>
    </w:p>
    <w:p>
      <w:pPr>
        <w:pStyle w:val="Heading2"/>
      </w:pPr>
      <w:r>
        <w:t>卫生防疫</w:t>
      </w:r>
    </w:p>
    <w:p>
      <w:pPr>
        <w:pStyle w:val="Heading2"/>
      </w:pPr>
      <w:r>
        <w:t>劳动保护</w:t>
      </w:r>
    </w:p>
    <w:p>
      <w:pPr>
        <w:pStyle w:val="Heading2"/>
      </w:pPr>
      <w:r>
        <w:t>安全保障</w:t>
      </w:r>
    </w:p>
    <w:p>
      <w:pPr>
        <w:pStyle w:val="Heading2"/>
      </w:pPr>
      <w:r>
        <w:t>技术措施</w:t>
      </w:r>
    </w:p>
    <w:p>
      <w:pPr>
        <w:pStyle w:val="Heading3"/>
      </w:pPr>
      <w:r>
        <w:t>污水处理</w:t>
      </w:r>
    </w:p>
    <w:p>
      <w:pPr>
        <w:pStyle w:val="Heading3"/>
      </w:pPr>
      <w:r>
        <w:t>噪声处理</w:t>
      </w:r>
    </w:p>
    <w:p>
      <w:pPr>
        <w:pStyle w:val="Heading3"/>
      </w:pPr>
      <w:r>
        <w:t>固废物处理(设垃圾收集点)</w:t>
      </w:r>
    </w:p>
    <w:p>
      <w:pPr>
        <w:pStyle w:val="Heading3"/>
      </w:pPr>
      <w:r>
        <w:t>绿化环境</w:t>
      </w:r>
    </w:p>
    <w:p>
      <w:pPr>
        <w:pStyle w:val="Heading3"/>
      </w:pPr>
      <w:r>
        <w:t>建筑日照通风采光等</w:t>
      </w:r>
    </w:p>
    <w:p>
      <w:pPr>
        <w:pStyle w:val="Heading2"/>
      </w:pPr>
      <w:r>
        <w:t>环卫系统规划</w:t>
      </w:r>
    </w:p>
    <w:p>
      <w:pPr>
        <w:pStyle w:val="Heading2"/>
      </w:pPr>
      <w:r>
        <w:t>给排水专业</w:t>
      </w:r>
    </w:p>
    <w:p>
      <w:pPr>
        <w:pStyle w:val="Heading3"/>
      </w:pPr>
      <w:r>
        <w:t>环保措施</w:t>
      </w:r>
    </w:p>
    <w:p>
      <w:pPr>
        <w:pStyle w:val="Heading3"/>
      </w:pPr>
      <w:r>
        <w:t>卫生防疫措施</w:t>
      </w:r>
    </w:p>
    <w:p>
      <w:pPr>
        <w:pStyle w:val="Heading2"/>
      </w:pPr>
      <w:r>
        <w:t>暖通专业</w:t>
      </w:r>
    </w:p>
    <w:p>
      <w:pPr>
        <w:pStyle w:val="Heading3"/>
      </w:pPr>
      <w:r>
        <w:t>设计措施</w:t>
      </w:r>
    </w:p>
    <w:p>
      <w:pPr>
        <w:pStyle w:val="Heading2"/>
      </w:pPr>
      <w:r>
        <w:t>电气专业</w:t>
      </w:r>
    </w:p>
    <w:p>
      <w:pPr>
        <w:pStyle w:val="Heading1"/>
      </w:pPr>
      <w:r>
        <w:t>绿色建筑设计</w:t>
      </w:r>
    </w:p>
    <w:p>
      <w:pPr>
        <w:pStyle w:val="Heading2"/>
      </w:pPr>
      <w:r>
        <w:t>绿色建筑目标</w:t>
      </w:r>
    </w:p>
    <w:p>
      <w:pPr>
        <w:pStyle w:val="Heading2"/>
      </w:pPr>
      <w:r>
        <w:t>绿色建筑技术设计与应用</w:t>
      </w:r>
    </w:p>
    <w:p>
      <w:pPr>
        <w:pStyle w:val="Heading2"/>
      </w:pPr>
      <w:r>
        <w:t>实现绿色建筑目标的适宜绿色建筑技术措施说明</w:t>
      </w:r>
    </w:p>
    <w:p>
      <w:pPr>
        <w:pStyle w:val="Heading3"/>
      </w:pPr>
      <w:r>
        <w:t>安全耐久技术措施</w:t>
      </w:r>
    </w:p>
    <w:p>
      <w:pPr>
        <w:pStyle w:val="Heading3"/>
      </w:pPr>
      <w:r>
        <w:t>健康舒适技术措施</w:t>
      </w:r>
    </w:p>
    <w:p>
      <w:pPr>
        <w:pStyle w:val="Heading3"/>
      </w:pPr>
      <w:r>
        <w:t>生活便利技术措施</w:t>
      </w:r>
    </w:p>
    <w:p>
      <w:pPr>
        <w:pStyle w:val="Heading3"/>
      </w:pPr>
      <w:r>
        <w:t>资源节约技术措施</w:t>
      </w:r>
    </w:p>
    <w:p>
      <w:pPr>
        <w:pStyle w:val="Heading3"/>
      </w:pPr>
      <w:r>
        <w:t>环境宜居技术措施</w:t>
      </w:r>
    </w:p>
    <w:p>
      <w:pPr>
        <w:pStyle w:val="Heading2"/>
      </w:pPr>
      <w:r>
        <w:t>绿色建筑策划与规划</w:t>
      </w:r>
    </w:p>
    <w:p>
      <w:pPr>
        <w:pStyle w:val="Heading3"/>
      </w:pPr>
      <w:r>
        <w:t>项目选址与场地要求</w:t>
      </w:r>
    </w:p>
    <w:p>
      <w:pPr>
        <w:pStyle w:val="Heading3"/>
      </w:pPr>
      <w:r>
        <w:t>场地资源利用和生态环境保护</w:t>
      </w:r>
    </w:p>
    <w:p>
      <w:pPr>
        <w:pStyle w:val="Heading2"/>
      </w:pPr>
      <w:r>
        <w:t>可再生能源利用</w:t>
      </w:r>
    </w:p>
    <w:p>
      <w:pPr>
        <w:pStyle w:val="Heading2"/>
      </w:pPr>
      <w:r>
        <w:t>其他绿色建筑要点</w:t>
      </w:r>
    </w:p>
    <w:p>
      <w:pPr>
        <w:pStyle w:val="Heading1"/>
      </w:pPr>
      <w:r>
        <w:t>装配式建筑设计专篇</w:t>
      </w:r>
    </w:p>
    <w:p>
      <w:pPr>
        <w:pStyle w:val="Heading2"/>
      </w:pPr>
      <w:r>
        <w:t>建筑单体预制率计算</w:t>
      </w:r>
    </w:p>
    <w:p>
      <w:pPr>
        <w:pStyle w:val="Heading3"/>
      </w:pPr>
      <w:r>
        <w:t>计算依据</w:t>
      </w:r>
    </w:p>
    <w:p>
      <w:pPr>
        <w:pStyle w:val="Heading3"/>
      </w:pPr>
      <w:r>
        <w:t>本项目建筑单体预制率计算表</w:t>
      </w:r>
    </w:p>
    <w:p>
      <w:pPr>
        <w:pStyle w:val="Heading3"/>
      </w:pPr>
      <w:r>
        <w:t>建筑单体装配率计算</w:t>
      </w:r>
    </w:p>
    <w:p>
      <w:pPr>
        <w:pStyle w:val="Heading2"/>
      </w:pPr>
      <w:r>
        <w:t>新型建筑工业化设计</w:t>
      </w:r>
    </w:p>
    <w:p>
      <w:pPr>
        <w:pStyle w:val="Heading3"/>
      </w:pPr>
      <w:r>
        <w:t>集成设计</w:t>
      </w:r>
    </w:p>
    <w:p>
      <w:pPr>
        <w:pStyle w:val="Heading2"/>
      </w:pPr>
      <w:r>
        <w:t>技术配置表</w:t>
      </w:r>
    </w:p>
    <w:p>
      <w:pPr>
        <w:pStyle w:val="Heading2"/>
      </w:pPr>
      <w:r>
        <w:t>装配设计内容</w:t>
      </w:r>
    </w:p>
    <w:p>
      <w:pPr>
        <w:pStyle w:val="Heading3"/>
      </w:pPr>
      <w:r>
        <w:t>主体结构体系</w:t>
      </w:r>
    </w:p>
    <w:p>
      <w:pPr>
        <w:pStyle w:val="Heading3"/>
      </w:pPr>
      <w:r>
        <w:t>内隔墙系统</w:t>
      </w:r>
    </w:p>
    <w:p>
      <w:pPr>
        <w:pStyle w:val="Heading2"/>
      </w:pPr>
      <w:r>
        <w:t>简述相关装配式建筑设计相关的技术措施</w:t>
      </w:r>
    </w:p>
    <w:p>
      <w:pPr>
        <w:pStyle w:val="Heading2"/>
      </w:pPr>
      <w:r>
        <w:t>简述相关装配式电气设计相关的技术措施</w:t>
      </w:r>
    </w:p>
    <w:p>
      <w:pPr>
        <w:pStyle w:val="Heading2"/>
      </w:pPr>
      <w:r>
        <w:t>装配式建筑评分表装配式建筑评分表</w:t>
      </w:r>
    </w:p>
    <w:p>
      <w:pPr>
        <w:pStyle w:val="Heading2"/>
      </w:pPr>
      <w:r>
        <w:t>建筑专业装配式设计说明</w:t>
      </w:r>
    </w:p>
    <w:p>
      <w:pPr>
        <w:pStyle w:val="Heading3"/>
      </w:pPr>
      <w:r>
        <w:t>平面设计</w:t>
      </w:r>
    </w:p>
    <w:p>
      <w:pPr>
        <w:pStyle w:val="Heading3"/>
      </w:pPr>
      <w:r>
        <w:t>立面设计</w:t>
      </w:r>
    </w:p>
    <w:p>
      <w:pPr>
        <w:pStyle w:val="Heading2"/>
      </w:pPr>
      <w:r>
        <w:t>结构专业装配式设计说明</w:t>
      </w:r>
    </w:p>
    <w:p>
      <w:pPr>
        <w:pStyle w:val="Heading2"/>
      </w:pPr>
      <w:r>
        <w:t>设备专业装配式设计说明</w:t>
      </w:r>
    </w:p>
    <w:p>
      <w:pPr>
        <w:pStyle w:val="Heading2"/>
      </w:pPr>
      <w:r>
        <w:t>建筑信息化模型设计说明</w:t>
      </w:r>
    </w:p>
    <w:p>
      <w:pPr>
        <w:pStyle w:val="Heading2"/>
      </w:pPr>
      <w:r>
        <w:t>安装</w:t>
      </w:r>
    </w:p>
    <w:p>
      <w:pPr>
        <w:pStyle w:val="Heading1"/>
      </w:pPr>
      <w:r>
        <w:t>装饰设计说明</w:t>
      </w:r>
    </w:p>
    <w:p>
      <w:pPr>
        <w:pStyle w:val="Heading1"/>
      </w:pPr>
      <w:r>
        <w:t>园林景观设计</w:t>
      </w:r>
    </w:p>
    <w:p>
      <w:pPr>
        <w:pStyle w:val="Heading2"/>
      </w:pPr>
      <w:r>
        <w:t>设计内容</w:t>
      </w:r>
    </w:p>
    <w:p>
      <w:pPr>
        <w:pStyle w:val="Heading2"/>
      </w:pPr>
      <w:r>
        <w:t>现状分析</w:t>
      </w:r>
    </w:p>
    <w:p>
      <w:pPr>
        <w:pStyle w:val="Heading2"/>
      </w:pPr>
      <w:r>
        <w:t>分项设计</w:t>
      </w:r>
    </w:p>
    <w:p>
      <w:pPr>
        <w:pStyle w:val="Heading3"/>
      </w:pPr>
      <w:r>
        <w:t>分区设计</w:t>
      </w:r>
    </w:p>
    <w:p>
      <w:pPr>
        <w:pStyle w:val="Heading3"/>
      </w:pPr>
      <w:r>
        <w:t>竖向设计</w:t>
      </w:r>
    </w:p>
    <w:p>
      <w:pPr>
        <w:pStyle w:val="Heading2"/>
      </w:pPr>
      <w:r>
        <w:t>绿化种植设计</w:t>
      </w:r>
    </w:p>
    <w:p>
      <w:pPr>
        <w:pStyle w:val="Heading3"/>
      </w:pPr>
      <w:r>
        <w:t>主要树种选择</w:t>
      </w:r>
    </w:p>
    <w:p>
      <w:pPr>
        <w:pStyle w:val="Heading3"/>
      </w:pPr>
      <w:r>
        <w:t>常绿与落叶配置</w:t>
      </w:r>
    </w:p>
    <w:p>
      <w:pPr>
        <w:pStyle w:val="Heading3"/>
      </w:pPr>
      <w:r>
        <w:t>苗木规格控制</w:t>
      </w:r>
    </w:p>
    <w:p>
      <w:pPr>
        <w:pStyle w:val="Heading3"/>
      </w:pPr>
      <w:r>
        <w:t>具体设计</w:t>
      </w:r>
    </w:p>
    <w:p>
      <w:pPr>
        <w:pStyle w:val="Heading2"/>
      </w:pPr>
      <w:r>
        <w:t>施工组织设计</w:t>
      </w:r>
    </w:p>
    <w:p>
      <w:pPr>
        <w:pStyle w:val="Heading3"/>
      </w:pPr>
      <w:r>
        <w:t>施工条件</w:t>
      </w:r>
    </w:p>
    <w:p>
      <w:pPr>
        <w:pStyle w:val="Heading3"/>
      </w:pPr>
      <w:r>
        <w:t>环境工程施工</w:t>
      </w:r>
    </w:p>
    <w:p>
      <w:pPr>
        <w:pStyle w:val="Heading2"/>
      </w:pPr>
      <w:r>
        <w:t>环境影响评价</w:t>
      </w:r>
    </w:p>
    <w:p>
      <w:pPr>
        <w:pStyle w:val="Heading1"/>
      </w:pPr>
      <w:r>
        <w:t>智能化设计说明</w:t>
      </w:r>
    </w:p>
    <w:p>
      <w:pPr>
        <w:pStyle w:val="Heading2"/>
      </w:pPr>
      <w:r>
        <w:t>系统需求分析</w:t>
      </w:r>
    </w:p>
    <w:p>
      <w:pPr>
        <w:pStyle w:val="Heading2"/>
      </w:pPr>
      <w:r>
        <w:t>结构化综合布线系统</w:t>
      </w:r>
    </w:p>
    <w:p>
      <w:pPr>
        <w:pStyle w:val="Heading2"/>
      </w:pPr>
      <w:r>
        <w:t>计算机网络和通讯系统</w:t>
      </w:r>
    </w:p>
    <w:p>
      <w:pPr>
        <w:pStyle w:val="Heading2"/>
      </w:pPr>
      <w:r>
        <w:t>校园广播系统</w:t>
      </w:r>
    </w:p>
    <w:p>
      <w:pPr>
        <w:pStyle w:val="Heading2"/>
      </w:pPr>
      <w:r>
        <w:t>安全防范系统</w:t>
      </w:r>
    </w:p>
    <w:p>
      <w:pPr>
        <w:pStyle w:val="Heading2"/>
      </w:pPr>
      <w:r>
        <w:t>校园一卡通系统</w:t>
      </w:r>
    </w:p>
    <w:p>
      <w:pPr>
        <w:pStyle w:val="Heading2"/>
      </w:pPr>
      <w:r>
        <w:t>多媒体教学系统</w:t>
      </w:r>
    </w:p>
    <w:p>
      <w:pPr>
        <w:pStyle w:val="Heading2"/>
      </w:pPr>
      <w:r>
        <w:t>多媒体信息发布系统</w:t>
      </w:r>
    </w:p>
    <w:p>
      <w:pPr>
        <w:pStyle w:val="Heading2"/>
      </w:pPr>
      <w:r>
        <w:t>校园教务应用系统</w:t>
      </w:r>
    </w:p>
    <w:p>
      <w:pPr>
        <w:pStyle w:val="Heading2"/>
      </w:pPr>
      <w:r>
        <w:t>电子信息防雷系统</w:t>
      </w:r>
    </w:p>
    <w:p>
      <w:pPr>
        <w:pStyle w:val="Heading3"/>
      </w:pPr>
      <w:r>
        <w:t>系统设计要求</w:t>
      </w:r>
    </w:p>
    <w:p>
      <w:pPr>
        <w:pStyle w:val="Heading3"/>
      </w:pPr>
      <w:r>
        <w:t>接地设计</w:t>
      </w:r>
    </w:p>
    <w:p>
      <w:pPr>
        <w:pStyle w:val="Heading2"/>
      </w:pPr>
      <w:r>
        <w:t>管道桥架系统</w:t>
      </w:r>
    </w:p>
    <w:p>
      <w:pPr>
        <w:pStyle w:val="Heading1"/>
      </w:pPr>
      <w:r>
        <w:t>人防设计专篇</w:t>
      </w:r>
    </w:p>
    <w:p>
      <w:pPr>
        <w:pStyle w:val="Heading2"/>
      </w:pPr>
      <w:r>
        <w:t>建筑人防</w:t>
      </w:r>
    </w:p>
    <w:p>
      <w:pPr>
        <w:pStyle w:val="Heading3"/>
      </w:pPr>
      <w:r>
        <w:t>人防地下室概况</w:t>
      </w:r>
    </w:p>
    <w:p>
      <w:pPr>
        <w:pStyle w:val="Heading3"/>
      </w:pPr>
      <w:r>
        <w:t>主体设计</w:t>
      </w:r>
    </w:p>
    <w:p>
      <w:pPr>
        <w:pStyle w:val="Heading3"/>
      </w:pPr>
      <w:r>
        <w:t>总平面布置</w:t>
      </w:r>
    </w:p>
    <w:p>
      <w:pPr>
        <w:pStyle w:val="Heading4"/>
      </w:pPr>
      <w:r>
        <w:t>总平面设计构思</w:t>
      </w:r>
    </w:p>
    <w:p>
      <w:pPr>
        <w:pStyle w:val="Heading4"/>
      </w:pPr>
      <w:r>
        <w:t>功能分区</w:t>
      </w:r>
    </w:p>
    <w:p>
      <w:pPr>
        <w:pStyle w:val="Heading4"/>
      </w:pPr>
      <w:r>
        <w:t>空间组织</w:t>
      </w:r>
    </w:p>
    <w:p>
      <w:pPr>
        <w:pStyle w:val="Heading4"/>
      </w:pPr>
      <w:r>
        <w:t>景观设计详见设计图纸分册</w:t>
      </w:r>
    </w:p>
    <w:p>
      <w:pPr>
        <w:pStyle w:val="Heading4"/>
      </w:pPr>
      <w:r>
        <w:t>室外运动场</w:t>
      </w:r>
    </w:p>
    <w:p>
      <w:pPr>
        <w:pStyle w:val="Heading3"/>
      </w:pPr>
      <w:r>
        <w:t>平面布置</w:t>
      </w:r>
    </w:p>
    <w:p>
      <w:pPr>
        <w:pStyle w:val="Heading3"/>
      </w:pPr>
      <w:r>
        <w:t>战时功能及平战转换</w:t>
      </w:r>
    </w:p>
    <w:p>
      <w:pPr>
        <w:pStyle w:val="Heading3"/>
      </w:pPr>
      <w:r>
        <w:t>出入口设计</w:t>
      </w:r>
    </w:p>
    <w:p>
      <w:pPr>
        <w:pStyle w:val="Heading3"/>
      </w:pPr>
      <w:r>
        <w:t>建筑装修及防水</w:t>
      </w:r>
    </w:p>
    <w:p>
      <w:pPr>
        <w:pStyle w:val="Heading3"/>
      </w:pPr>
      <w:r>
        <w:t>平时设计</w:t>
      </w:r>
    </w:p>
    <w:p>
      <w:pPr>
        <w:pStyle w:val="Heading2"/>
      </w:pPr>
      <w:r>
        <w:t>人防给排水设计</w:t>
      </w:r>
    </w:p>
    <w:p>
      <w:pPr>
        <w:pStyle w:val="Heading3"/>
      </w:pPr>
      <w:r>
        <w:t>给水部分</w:t>
      </w:r>
    </w:p>
    <w:p>
      <w:pPr>
        <w:pStyle w:val="Heading3"/>
      </w:pPr>
      <w:r>
        <w:t>排水部分</w:t>
      </w:r>
    </w:p>
    <w:p>
      <w:pPr>
        <w:pStyle w:val="Heading3"/>
      </w:pPr>
      <w:r>
        <w:t>消防部分</w:t>
      </w:r>
    </w:p>
    <w:p>
      <w:pPr>
        <w:pStyle w:val="Heading3"/>
      </w:pPr>
      <w:r>
        <w:t>人防给排水管材</w:t>
      </w:r>
    </w:p>
    <w:p>
      <w:pPr>
        <w:pStyle w:val="Heading3"/>
      </w:pPr>
      <w:r>
        <w:t>人防给排水防护要求</w:t>
      </w:r>
    </w:p>
    <w:p>
      <w:pPr>
        <w:pStyle w:val="Heading3"/>
      </w:pPr>
      <w:r>
        <w:t>平战转换</w:t>
      </w:r>
    </w:p>
    <w:p>
      <w:pPr>
        <w:pStyle w:val="Heading2"/>
      </w:pPr>
      <w:r>
        <w:t>概要说明</w:t>
      </w:r>
    </w:p>
    <w:p>
      <w:pPr>
        <w:pStyle w:val="Heading2"/>
      </w:pPr>
      <w:r>
        <w:t>人防结构设计</w:t>
      </w:r>
    </w:p>
    <w:p>
      <w:pPr>
        <w:pStyle w:val="Heading3"/>
      </w:pPr>
      <w:r>
        <w:t>荷载与荷载组合</w:t>
      </w:r>
    </w:p>
    <w:p>
      <w:pPr>
        <w:pStyle w:val="Heading3"/>
      </w:pPr>
      <w:r>
        <w:t>结构型式</w:t>
      </w:r>
    </w:p>
    <w:p>
      <w:pPr>
        <w:pStyle w:val="Heading3"/>
      </w:pPr>
      <w:r>
        <w:t>防护设计</w:t>
      </w:r>
    </w:p>
    <w:p>
      <w:pPr>
        <w:pStyle w:val="Heading3"/>
      </w:pPr>
      <w:r>
        <w:t>战前封堵加固措施</w:t>
      </w:r>
    </w:p>
    <w:p>
      <w:pPr>
        <w:pStyle w:val="Heading3"/>
      </w:pPr>
      <w:r>
        <w:t>主要技术措施</w:t>
      </w:r>
    </w:p>
    <w:p>
      <w:pPr>
        <w:pStyle w:val="Heading2"/>
      </w:pPr>
      <w:r>
        <w:t>人防通风设计</w:t>
      </w:r>
    </w:p>
    <w:p>
      <w:pPr>
        <w:pStyle w:val="Heading3"/>
      </w:pPr>
      <w:r>
        <w:t>主要技术参数及设计范围</w:t>
      </w:r>
    </w:p>
    <w:p>
      <w:pPr>
        <w:pStyle w:val="Heading3"/>
      </w:pPr>
      <w:r>
        <w:t>平时通风系统</w:t>
      </w:r>
    </w:p>
    <w:p>
      <w:pPr>
        <w:pStyle w:val="Heading3"/>
      </w:pPr>
      <w:r>
        <w:t>战时通风系统</w:t>
      </w:r>
    </w:p>
    <w:p>
      <w:pPr>
        <w:pStyle w:val="Heading3"/>
      </w:pPr>
      <w:r>
        <w:t>管材</w:t>
      </w:r>
    </w:p>
    <w:p>
      <w:pPr>
        <w:pStyle w:val="Heading3"/>
      </w:pPr>
      <w:r>
        <w:t>平战功能转换措施</w:t>
      </w:r>
    </w:p>
    <w:p>
      <w:pPr>
        <w:pStyle w:val="Heading2"/>
      </w:pPr>
      <w:r>
        <w:t>人防电气设计</w:t>
      </w:r>
    </w:p>
    <w:p>
      <w:pPr>
        <w:pStyle w:val="Heading3"/>
      </w:pPr>
      <w:r>
        <w:t>负荷</w:t>
      </w:r>
    </w:p>
    <w:p>
      <w:pPr>
        <w:pStyle w:val="Heading3"/>
      </w:pPr>
      <w:r>
        <w:t>电源</w:t>
      </w:r>
    </w:p>
    <w:p>
      <w:pPr>
        <w:pStyle w:val="Heading3"/>
      </w:pPr>
      <w:r>
        <w:t>配电</w:t>
      </w:r>
    </w:p>
    <w:p>
      <w:pPr>
        <w:pStyle w:val="Heading3"/>
      </w:pPr>
      <w:r>
        <w:t>照明</w:t>
      </w:r>
    </w:p>
    <w:p>
      <w:pPr>
        <w:pStyle w:val="Heading4"/>
      </w:pPr>
      <w:r>
        <w:t>照明光源及灯具</w:t>
      </w:r>
    </w:p>
    <w:p>
      <w:pPr>
        <w:pStyle w:val="Heading4"/>
      </w:pPr>
      <w:r>
        <w:t>照明配电</w:t>
      </w:r>
    </w:p>
    <w:p>
      <w:pPr>
        <w:pStyle w:val="Heading4"/>
      </w:pPr>
      <w:r>
        <w:t>照度标准</w:t>
      </w:r>
    </w:p>
    <w:p>
      <w:pPr>
        <w:pStyle w:val="Heading4"/>
      </w:pPr>
      <w:r>
        <w:t>照明节能控制</w:t>
      </w:r>
    </w:p>
    <w:p>
      <w:pPr>
        <w:pStyle w:val="Heading3"/>
      </w:pPr>
      <w:r>
        <w:t>三种通风方式信号系统</w:t>
      </w:r>
    </w:p>
    <w:p>
      <w:pPr>
        <w:pStyle w:val="Heading3"/>
      </w:pPr>
      <w:r>
        <w:t>接地</w:t>
      </w:r>
    </w:p>
    <w:p>
      <w:pPr>
        <w:pStyle w:val="Heading3"/>
      </w:pPr>
      <w:r>
        <w:t>电气防护、平战转换</w:t>
      </w:r>
    </w:p>
    <w:p>
      <w:pPr>
        <w:pStyle w:val="Heading2"/>
      </w:pPr>
      <w:r>
        <w:t>暖通设计</w:t>
      </w:r>
    </w:p>
    <w:p>
      <w:pPr>
        <w:pStyle w:val="Heading1"/>
      </w:pPr>
      <w:r>
        <w:t>弱电设计说明</w:t>
      </w:r>
    </w:p>
    <w:p>
      <w:pPr>
        <w:pStyle w:val="Heading2"/>
      </w:pPr>
      <w:r>
        <w:t>智能化子系统配置</w:t>
      </w:r>
    </w:p>
    <w:p>
      <w:pPr>
        <w:pStyle w:val="Heading3"/>
      </w:pPr>
      <w:r>
        <w:t>本工程智能化系统拟由以下子系统组成</w:t>
      </w:r>
    </w:p>
    <w:p>
      <w:pPr>
        <w:pStyle w:val="Heading3"/>
      </w:pPr>
      <w:r>
        <w:t>各子系统说明</w:t>
      </w:r>
    </w:p>
    <w:p>
      <w:pPr>
        <w:pStyle w:val="Heading1"/>
      </w:pPr>
      <w:r>
        <w:t>无障碍设计专篇</w:t>
      </w:r>
    </w:p>
    <w:p>
      <w:pPr>
        <w:pStyle w:val="Heading2"/>
      </w:pPr>
      <w:r>
        <w:t>无障碍设置范围</w:t>
      </w:r>
    </w:p>
    <w:p>
      <w:pPr>
        <w:pStyle w:val="Heading2"/>
      </w:pPr>
      <w:r>
        <w:t>无障碍设计要求</w:t>
      </w:r>
    </w:p>
    <w:p>
      <w:pPr>
        <w:pStyle w:val="Heading1"/>
      </w:pPr>
      <w:r>
        <w:t>海绵城市设计专篇</w:t>
      </w:r>
    </w:p>
    <w:p>
      <w:pPr>
        <w:pStyle w:val="Heading2"/>
      </w:pPr>
      <w:r>
        <w:t>项目区位条件</w:t>
      </w:r>
    </w:p>
    <w:p>
      <w:pPr>
        <w:pStyle w:val="Heading2"/>
      </w:pPr>
      <w:r>
        <w:t>项目主要建设内容</w:t>
      </w:r>
    </w:p>
    <w:p>
      <w:pPr>
        <w:pStyle w:val="Heading2"/>
      </w:pPr>
      <w:r>
        <w:t>气候条件分析</w:t>
      </w:r>
    </w:p>
    <w:p>
      <w:pPr>
        <w:pStyle w:val="Heading2"/>
      </w:pPr>
      <w:r>
        <w:t>场地现状下垫面分析</w:t>
      </w:r>
    </w:p>
    <w:p>
      <w:pPr>
        <w:pStyle w:val="Heading2"/>
      </w:pPr>
      <w:r>
        <w:t>场地竖向分析</w:t>
      </w:r>
    </w:p>
    <w:p>
      <w:pPr>
        <w:pStyle w:val="Heading2"/>
      </w:pPr>
      <w:r>
        <w:t>海绵城市建设方案</w:t>
      </w:r>
    </w:p>
    <w:p>
      <w:pPr>
        <w:pStyle w:val="Heading3"/>
      </w:pPr>
      <w:r>
        <w:t>技术路线</w:t>
      </w:r>
    </w:p>
    <w:p>
      <w:pPr>
        <w:pStyle w:val="Heading3"/>
      </w:pPr>
      <w:r>
        <w:t>径流组织及汇水分区划分</w:t>
      </w:r>
    </w:p>
    <w:p>
      <w:pPr>
        <w:pStyle w:val="Heading3"/>
      </w:pPr>
      <w:r>
        <w:t>海绵设施选择、布局与计算</w:t>
      </w:r>
    </w:p>
    <w:p>
      <w:pPr>
        <w:pStyle w:val="Heading2"/>
      </w:pPr>
      <w:r>
        <w:t>植草砖结构示意图</w:t>
      </w:r>
    </w:p>
    <w:p>
      <w:pPr>
        <w:pStyle w:val="Heading1"/>
      </w:pPr>
      <w:r>
        <w:t>通风与空气调节设计</w:t>
      </w:r>
    </w:p>
    <w:p>
      <w:pPr>
        <w:pStyle w:val="Heading2"/>
      </w:pPr>
      <w:r>
        <w:t>设计参数</w:t>
      </w:r>
    </w:p>
    <w:p>
      <w:pPr>
        <w:pStyle w:val="Heading2"/>
      </w:pPr>
      <w:r>
        <w:t>机械通风系统设计</w:t>
      </w:r>
    </w:p>
    <w:p>
      <w:pPr>
        <w:pStyle w:val="Heading2"/>
      </w:pPr>
      <w:r>
        <w:t>防排烟系统设计（消防设计专篇）</w:t>
      </w:r>
    </w:p>
    <w:p>
      <w:pPr>
        <w:pStyle w:val="Heading2"/>
      </w:pPr>
      <w:r>
        <w:t>消声及隔振措施</w:t>
      </w:r>
    </w:p>
    <w:p>
      <w:pPr>
        <w:pStyle w:val="Heading2"/>
      </w:pPr>
      <w:r>
        <w:t>绿色建筑节能设计专篇</w:t>
      </w:r>
    </w:p>
    <w:p>
      <w:pPr>
        <w:pStyle w:val="Heading2"/>
      </w:pPr>
      <w:r>
        <w:t>环保设计专篇</w:t>
      </w:r>
    </w:p>
    <w:p>
      <w:pPr>
        <w:pStyle w:val="Heading3"/>
      </w:pPr>
      <w:r>
        <w:t>废气影响防治</w:t>
      </w:r>
    </w:p>
    <w:p>
      <w:pPr>
        <w:pStyle w:val="Heading3"/>
      </w:pPr>
      <w:r>
        <w:t>噪声污染影响防治</w:t>
      </w:r>
    </w:p>
    <w:p>
      <w:pPr>
        <w:pStyle w:val="Heading2"/>
      </w:pPr>
      <w:r>
        <w:t>管材及保温</w:t>
      </w:r>
    </w:p>
    <w:p>
      <w:pPr>
        <w:pStyle w:val="Heading1"/>
      </w:pPr>
      <w:r>
        <w:t>幕墙设计专篇</w:t>
      </w:r>
    </w:p>
    <w:p>
      <w:pPr>
        <w:pStyle w:val="Heading2"/>
      </w:pPr>
      <w:r>
        <w:t>幕墙系统介绍说明</w:t>
      </w:r>
    </w:p>
    <w:p>
      <w:pPr>
        <w:pStyle w:val="Heading3"/>
      </w:pPr>
      <w:r>
        <w:t>系统一明框玻璃幕墙</w:t>
      </w:r>
    </w:p>
    <w:p>
      <w:pPr>
        <w:pStyle w:val="Heading3"/>
      </w:pPr>
      <w:r>
        <w:t>系统二铝板幕墙</w:t>
      </w:r>
    </w:p>
    <w:p>
      <w:pPr>
        <w:pStyle w:val="Heading3"/>
      </w:pPr>
      <w:r>
        <w:t>系统三彩色通体水泥幕墙板装饰墙面</w:t>
      </w:r>
    </w:p>
    <w:p>
      <w:pPr>
        <w:pStyle w:val="Heading2"/>
      </w:pPr>
      <w:r>
        <w:t>主要材料选用说明</w:t>
      </w:r>
    </w:p>
    <w:p>
      <w:pPr>
        <w:pStyle w:val="Heading3"/>
      </w:pPr>
      <w:r>
        <w:t>铝合金型材</w:t>
      </w:r>
    </w:p>
    <w:p>
      <w:pPr>
        <w:pStyle w:val="Heading3"/>
      </w:pPr>
      <w:r>
        <w:t>钢材</w:t>
      </w:r>
    </w:p>
    <w:p>
      <w:pPr>
        <w:pStyle w:val="Heading3"/>
      </w:pPr>
      <w:r>
        <w:t>玻璃</w:t>
      </w:r>
    </w:p>
    <w:p>
      <w:pPr>
        <w:pStyle w:val="Heading3"/>
      </w:pPr>
      <w:r>
        <w:t>金属板</w:t>
      </w:r>
    </w:p>
    <w:p>
      <w:pPr>
        <w:pStyle w:val="Heading3"/>
      </w:pPr>
      <w:r>
        <w:t>彩色通体水泥幕墙板</w:t>
      </w:r>
    </w:p>
    <w:p>
      <w:pPr>
        <w:pStyle w:val="Heading3"/>
      </w:pPr>
      <w:r>
        <w:t>密封胶</w:t>
      </w:r>
    </w:p>
    <w:p>
      <w:pPr>
        <w:pStyle w:val="Heading3"/>
      </w:pPr>
      <w:r>
        <w:t>密封胶条及胶垫</w:t>
      </w:r>
    </w:p>
    <w:p>
      <w:pPr>
        <w:pStyle w:val="Heading3"/>
      </w:pPr>
      <w:r>
        <w:t>防火保温材料</w:t>
      </w:r>
    </w:p>
    <w:p>
      <w:pPr>
        <w:pStyle w:val="Heading3"/>
      </w:pPr>
      <w:r>
        <w:t>附件</w:t>
      </w:r>
    </w:p>
    <w:p>
      <w:pPr>
        <w:pStyle w:val="Heading3"/>
      </w:pPr>
      <w:r>
        <w:t>预埋件及后锚固连接</w:t>
      </w:r>
    </w:p>
    <w:p>
      <w:pPr>
        <w:pStyle w:val="Heading2"/>
      </w:pPr>
      <w:r>
        <w:t>幕墙清洗维护及保养</w:t>
      </w:r>
    </w:p>
    <w:p>
      <w:pPr>
        <w:pStyle w:val="Heading2"/>
      </w:pPr>
      <w:r>
        <w:t>施工要求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Arial" w:hAnsi="Arial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Arial" w:hAnsi="Arial"/>
      <w:b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Arial" w:hAnsi="Arial"/>
      <w:b/>
      <w:i/>
      <w:iCs/>
      <w:color w:val="243F60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Arial" w:hAnsi="Arial"/>
      <w:b/>
      <w:i/>
      <w:iCs/>
      <w:color w:val="404040" w:themeColor="text1" w:themeTint="BF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Arial" w:hAnsi="Arial"/>
      <w:b/>
      <w:color w:val="4F81BD" w:themeColor="accent1"/>
      <w:sz w:val="16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Arial" w:hAnsi="Arial"/>
      <w:b/>
      <w:i/>
      <w:iCs/>
      <w:color w:val="404040" w:themeColor="text1" w:themeTint="BF"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